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D25" w:rsidRDefault="002D1693" w:rsidP="0093483B">
      <w:pPr>
        <w:jc w:val="center"/>
        <w:rPr>
          <w:sz w:val="108"/>
          <w:szCs w:val="108"/>
        </w:rPr>
      </w:pPr>
      <w:r w:rsidRPr="00966D25">
        <w:rPr>
          <w:sz w:val="108"/>
          <w:szCs w:val="108"/>
        </w:rPr>
        <w:t xml:space="preserve">SSW </w:t>
      </w:r>
    </w:p>
    <w:p w:rsidR="0093483B" w:rsidRPr="00966D25" w:rsidRDefault="0093483B" w:rsidP="0093483B">
      <w:pPr>
        <w:jc w:val="center"/>
        <w:rPr>
          <w:sz w:val="108"/>
          <w:szCs w:val="108"/>
        </w:rPr>
      </w:pPr>
      <w:r w:rsidRPr="00966D25">
        <w:rPr>
          <w:noProof/>
          <w:sz w:val="108"/>
          <w:szCs w:val="108"/>
          <w:lang w:eastAsia="en-AU"/>
        </w:rPr>
        <w:drawing>
          <wp:inline distT="0" distB="0" distL="0" distR="0">
            <wp:extent cx="3953335" cy="4193627"/>
            <wp:effectExtent l="19050" t="0" r="9065" b="0"/>
            <wp:docPr id="3" name="Picture 1" descr="\\ant\ssw\Employment\Images\UncleS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nt\ssw\Employment\Images\UncleS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204" r="12435" b="13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35" cy="419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A7A" w:rsidRPr="00966D25" w:rsidRDefault="0093483B" w:rsidP="0093483B">
      <w:pPr>
        <w:jc w:val="center"/>
        <w:rPr>
          <w:sz w:val="108"/>
          <w:szCs w:val="108"/>
        </w:rPr>
      </w:pPr>
      <w:r w:rsidRPr="00966D25">
        <w:rPr>
          <w:sz w:val="108"/>
          <w:szCs w:val="108"/>
        </w:rPr>
        <w:t>NEEDS YOU!</w:t>
      </w:r>
      <w:r w:rsidR="002D1693" w:rsidRPr="00966D25">
        <w:rPr>
          <w:sz w:val="108"/>
          <w:szCs w:val="108"/>
        </w:rPr>
        <w:t>!</w:t>
      </w:r>
    </w:p>
    <w:p w:rsidR="00966D25" w:rsidRDefault="00966D25" w:rsidP="0093483B">
      <w:pPr>
        <w:jc w:val="center"/>
        <w:rPr>
          <w:sz w:val="56"/>
          <w:szCs w:val="56"/>
        </w:rPr>
      </w:pPr>
    </w:p>
    <w:p w:rsidR="0093483B" w:rsidRDefault="0093483B" w:rsidP="0093483B">
      <w:pPr>
        <w:jc w:val="center"/>
        <w:rPr>
          <w:sz w:val="56"/>
          <w:szCs w:val="56"/>
        </w:rPr>
      </w:pPr>
      <w:r w:rsidRPr="0093483B">
        <w:rPr>
          <w:sz w:val="56"/>
          <w:szCs w:val="56"/>
        </w:rPr>
        <w:t xml:space="preserve">SSW is looking for </w:t>
      </w:r>
      <w:r w:rsidRPr="0093483B">
        <w:rPr>
          <w:color w:val="FF0000"/>
          <w:sz w:val="56"/>
          <w:szCs w:val="56"/>
        </w:rPr>
        <w:t>ASP.NET, C#, SharePoint &amp; Exchange</w:t>
      </w:r>
      <w:r w:rsidRPr="0093483B">
        <w:rPr>
          <w:sz w:val="56"/>
          <w:szCs w:val="56"/>
        </w:rPr>
        <w:t xml:space="preserve"> guns</w:t>
      </w:r>
    </w:p>
    <w:p w:rsidR="0093483B" w:rsidRDefault="0093483B" w:rsidP="0093483B">
      <w:pPr>
        <w:jc w:val="center"/>
        <w:rPr>
          <w:sz w:val="56"/>
          <w:szCs w:val="56"/>
        </w:rPr>
      </w:pPr>
    </w:p>
    <w:p w:rsidR="00966D25" w:rsidRPr="00966D25" w:rsidRDefault="0093483B" w:rsidP="0093483B">
      <w:pPr>
        <w:jc w:val="center"/>
        <w:rPr>
          <w:color w:val="7F7F7F" w:themeColor="text1" w:themeTint="80"/>
          <w:sz w:val="56"/>
          <w:szCs w:val="56"/>
        </w:rPr>
      </w:pPr>
      <w:r w:rsidRPr="00966D25">
        <w:rPr>
          <w:color w:val="7F7F7F" w:themeColor="text1" w:themeTint="80"/>
          <w:sz w:val="56"/>
          <w:szCs w:val="56"/>
        </w:rPr>
        <w:t xml:space="preserve">To find out more please speak with Adam Cogan right here at </w:t>
      </w:r>
    </w:p>
    <w:p w:rsidR="002D1693" w:rsidRPr="00966D25" w:rsidRDefault="0093483B" w:rsidP="0093483B">
      <w:pPr>
        <w:jc w:val="center"/>
        <w:rPr>
          <w:color w:val="7F7F7F" w:themeColor="text1" w:themeTint="80"/>
          <w:sz w:val="56"/>
          <w:szCs w:val="56"/>
        </w:rPr>
      </w:pPr>
      <w:r w:rsidRPr="00966D25">
        <w:rPr>
          <w:color w:val="7F7F7F" w:themeColor="text1" w:themeTint="80"/>
          <w:sz w:val="56"/>
          <w:szCs w:val="56"/>
        </w:rPr>
        <w:t>Code Camp</w:t>
      </w:r>
    </w:p>
    <w:sectPr w:rsidR="002D1693" w:rsidRPr="00966D25" w:rsidSect="00F1489A">
      <w:headerReference w:type="default" r:id="rId8"/>
      <w:footerReference w:type="default" r:id="rId9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950" w:rsidRDefault="00652950">
      <w:r>
        <w:separator/>
      </w:r>
    </w:p>
  </w:endnote>
  <w:endnote w:type="continuationSeparator" w:id="1">
    <w:p w:rsidR="00652950" w:rsidRDefault="006529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E345B4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907BF4">
              <w:rPr>
                <w:noProof/>
                <w:spacing w:val="0"/>
                <w:szCs w:val="16"/>
              </w:rPr>
              <w:t>Normal.dot</w:t>
            </w:r>
          </w:fldSimple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907BF4">
              <w:rPr>
                <w:noProof/>
                <w:spacing w:val="0"/>
                <w:szCs w:val="16"/>
              </w:rPr>
              <w:t>7</w:t>
            </w:r>
          </w:fldSimple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E345B4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E345B4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E345B4" w:rsidRPr="000F2526">
            <w:rPr>
              <w:spacing w:val="0"/>
              <w:szCs w:val="16"/>
            </w:rPr>
            <w:fldChar w:fldCharType="separate"/>
          </w:r>
          <w:r w:rsidR="0093483B">
            <w:rPr>
              <w:noProof/>
              <w:spacing w:val="0"/>
              <w:szCs w:val="16"/>
            </w:rPr>
            <w:t>2</w:t>
          </w:r>
          <w:r w:rsidR="00E345B4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E345B4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E345B4" w:rsidRPr="000F2526">
            <w:rPr>
              <w:spacing w:val="0"/>
              <w:szCs w:val="16"/>
            </w:rPr>
            <w:fldChar w:fldCharType="separate"/>
          </w:r>
          <w:r w:rsidR="0093483B">
            <w:rPr>
              <w:noProof/>
              <w:spacing w:val="0"/>
              <w:szCs w:val="16"/>
            </w:rPr>
            <w:t>2</w:t>
          </w:r>
          <w:r w:rsidR="00E345B4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950" w:rsidRDefault="00652950">
      <w:r>
        <w:separator/>
      </w:r>
    </w:p>
  </w:footnote>
  <w:footnote w:type="continuationSeparator" w:id="1">
    <w:p w:rsidR="00652950" w:rsidRDefault="006529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67" w:rsidRPr="00116723" w:rsidRDefault="00E52BF1" w:rsidP="00116723">
    <w:pPr>
      <w:pStyle w:val="Header"/>
    </w:pPr>
    <w:r>
      <w:rPr>
        <w:noProof/>
        <w:lang w:eastAsia="en-AU"/>
      </w:rPr>
      <w:drawing>
        <wp:inline distT="0" distB="0" distL="0" distR="0">
          <wp:extent cx="1000125" cy="781050"/>
          <wp:effectExtent l="19050" t="0" r="9525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1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3483B"/>
    <w:rsid w:val="0000139B"/>
    <w:rsid w:val="000100D0"/>
    <w:rsid w:val="00041C24"/>
    <w:rsid w:val="00061919"/>
    <w:rsid w:val="00080837"/>
    <w:rsid w:val="000E534C"/>
    <w:rsid w:val="000F016D"/>
    <w:rsid w:val="000F2526"/>
    <w:rsid w:val="00116723"/>
    <w:rsid w:val="0013619D"/>
    <w:rsid w:val="00136CD8"/>
    <w:rsid w:val="00141CFA"/>
    <w:rsid w:val="00147A49"/>
    <w:rsid w:val="00160C14"/>
    <w:rsid w:val="001705DC"/>
    <w:rsid w:val="001C2B40"/>
    <w:rsid w:val="001E3B1E"/>
    <w:rsid w:val="001F2580"/>
    <w:rsid w:val="00212456"/>
    <w:rsid w:val="00263102"/>
    <w:rsid w:val="00264963"/>
    <w:rsid w:val="002662E2"/>
    <w:rsid w:val="002723F8"/>
    <w:rsid w:val="00285550"/>
    <w:rsid w:val="00293F58"/>
    <w:rsid w:val="002A13E8"/>
    <w:rsid w:val="002C1C42"/>
    <w:rsid w:val="002D04A0"/>
    <w:rsid w:val="002D1693"/>
    <w:rsid w:val="002D63C2"/>
    <w:rsid w:val="002E1237"/>
    <w:rsid w:val="00317D35"/>
    <w:rsid w:val="00334F82"/>
    <w:rsid w:val="0036464B"/>
    <w:rsid w:val="003870FC"/>
    <w:rsid w:val="00396770"/>
    <w:rsid w:val="003B29BF"/>
    <w:rsid w:val="00401B3A"/>
    <w:rsid w:val="00485292"/>
    <w:rsid w:val="004A0672"/>
    <w:rsid w:val="004A16E6"/>
    <w:rsid w:val="004A20BE"/>
    <w:rsid w:val="004C182A"/>
    <w:rsid w:val="00510A4E"/>
    <w:rsid w:val="00611D6F"/>
    <w:rsid w:val="00625588"/>
    <w:rsid w:val="006255BC"/>
    <w:rsid w:val="006434B4"/>
    <w:rsid w:val="00650D43"/>
    <w:rsid w:val="00652950"/>
    <w:rsid w:val="00656B74"/>
    <w:rsid w:val="00677567"/>
    <w:rsid w:val="006855C4"/>
    <w:rsid w:val="00697567"/>
    <w:rsid w:val="00727313"/>
    <w:rsid w:val="0073506B"/>
    <w:rsid w:val="00742ABE"/>
    <w:rsid w:val="00746F43"/>
    <w:rsid w:val="00754A83"/>
    <w:rsid w:val="007603A0"/>
    <w:rsid w:val="007737A9"/>
    <w:rsid w:val="007756BB"/>
    <w:rsid w:val="0077745C"/>
    <w:rsid w:val="007E1D0E"/>
    <w:rsid w:val="00813640"/>
    <w:rsid w:val="008642AD"/>
    <w:rsid w:val="00882D80"/>
    <w:rsid w:val="008A5A7A"/>
    <w:rsid w:val="00907BF4"/>
    <w:rsid w:val="00915043"/>
    <w:rsid w:val="0093483B"/>
    <w:rsid w:val="009614A3"/>
    <w:rsid w:val="00966D25"/>
    <w:rsid w:val="009B5807"/>
    <w:rsid w:val="009E00F8"/>
    <w:rsid w:val="009E7C39"/>
    <w:rsid w:val="00A06141"/>
    <w:rsid w:val="00A0698D"/>
    <w:rsid w:val="00A414A0"/>
    <w:rsid w:val="00A55066"/>
    <w:rsid w:val="00A61932"/>
    <w:rsid w:val="00AA703D"/>
    <w:rsid w:val="00AB215C"/>
    <w:rsid w:val="00AB2B88"/>
    <w:rsid w:val="00AB3C68"/>
    <w:rsid w:val="00AC1FFB"/>
    <w:rsid w:val="00AC61FE"/>
    <w:rsid w:val="00AD6A1C"/>
    <w:rsid w:val="00AE36E0"/>
    <w:rsid w:val="00B14243"/>
    <w:rsid w:val="00B16594"/>
    <w:rsid w:val="00B35384"/>
    <w:rsid w:val="00B405C6"/>
    <w:rsid w:val="00B40CD0"/>
    <w:rsid w:val="00B57963"/>
    <w:rsid w:val="00B918B5"/>
    <w:rsid w:val="00BA6DCD"/>
    <w:rsid w:val="00BB23F5"/>
    <w:rsid w:val="00BE073C"/>
    <w:rsid w:val="00C31115"/>
    <w:rsid w:val="00C343DB"/>
    <w:rsid w:val="00C61CD0"/>
    <w:rsid w:val="00C80F6F"/>
    <w:rsid w:val="00C85C1C"/>
    <w:rsid w:val="00CA1E84"/>
    <w:rsid w:val="00CE758C"/>
    <w:rsid w:val="00CF3B64"/>
    <w:rsid w:val="00D048F7"/>
    <w:rsid w:val="00D42B90"/>
    <w:rsid w:val="00D42D82"/>
    <w:rsid w:val="00D42EDE"/>
    <w:rsid w:val="00D44D14"/>
    <w:rsid w:val="00D775BB"/>
    <w:rsid w:val="00DA07FA"/>
    <w:rsid w:val="00DB2462"/>
    <w:rsid w:val="00DC1778"/>
    <w:rsid w:val="00DC3394"/>
    <w:rsid w:val="00DD13DC"/>
    <w:rsid w:val="00DF2430"/>
    <w:rsid w:val="00E03497"/>
    <w:rsid w:val="00E26D71"/>
    <w:rsid w:val="00E33896"/>
    <w:rsid w:val="00E345B4"/>
    <w:rsid w:val="00E52BF1"/>
    <w:rsid w:val="00E648CB"/>
    <w:rsid w:val="00E92DC0"/>
    <w:rsid w:val="00EA1CDE"/>
    <w:rsid w:val="00ED5D9D"/>
    <w:rsid w:val="00EE150B"/>
    <w:rsid w:val="00F1489A"/>
    <w:rsid w:val="00F31216"/>
    <w:rsid w:val="00F6347B"/>
    <w:rsid w:val="00FB5677"/>
    <w:rsid w:val="00FD1E28"/>
    <w:rsid w:val="00FE465F"/>
    <w:rsid w:val="00FE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hon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D0E"/>
    <w:rPr>
      <w:rFonts w:ascii="Tahoma" w:hAnsi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basedOn w:val="DefaultParagraphFont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basedOn w:val="DefaultParagraphFont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CameronShaw</dc:creator>
  <cp:lastModifiedBy>CameronShaw</cp:lastModifiedBy>
  <cp:revision>1</cp:revision>
  <cp:lastPrinted>2003-06-06T06:52:00Z</cp:lastPrinted>
  <dcterms:created xsi:type="dcterms:W3CDTF">2008-04-23T04:21:00Z</dcterms:created>
  <dcterms:modified xsi:type="dcterms:W3CDTF">2008-04-23T04:56:00Z</dcterms:modified>
</cp:coreProperties>
</file>