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5A9" w:rsidRDefault="00F325A9" w:rsidP="00F325A9">
      <w:pPr>
        <w:pStyle w:val="Heading1"/>
      </w:pPr>
      <w:r>
        <w:t>Cisco IP Phone 7970 Setup Document</w:t>
      </w:r>
    </w:p>
    <w:p w:rsidR="00F325A9" w:rsidRDefault="00F325A9" w:rsidP="00F325A9">
      <w:pPr>
        <w:rPr>
          <w:lang w:eastAsia="zh-CN"/>
        </w:rPr>
      </w:pPr>
    </w:p>
    <w:tbl>
      <w:tblPr>
        <w:tblStyle w:val="TableGrid"/>
        <w:tblW w:w="0" w:type="auto"/>
        <w:tblLook w:val="04A0"/>
      </w:tblPr>
      <w:tblGrid>
        <w:gridCol w:w="4643"/>
        <w:gridCol w:w="4644"/>
      </w:tblGrid>
      <w:tr w:rsidR="00F325A9" w:rsidTr="003C7197">
        <w:trPr>
          <w:cnfStyle w:val="100000000000"/>
        </w:trPr>
        <w:tc>
          <w:tcPr>
            <w:cnfStyle w:val="001000000000"/>
            <w:tcW w:w="4643" w:type="dxa"/>
          </w:tcPr>
          <w:p w:rsidR="00F325A9" w:rsidRDefault="00F325A9" w:rsidP="003C7197">
            <w:pPr>
              <w:rPr>
                <w:lang w:eastAsia="zh-CN"/>
              </w:rPr>
            </w:pPr>
            <w:r>
              <w:rPr>
                <w:rFonts w:hint="eastAsia"/>
                <w:lang w:eastAsia="zh-CN"/>
              </w:rPr>
              <w:t>History</w:t>
            </w:r>
          </w:p>
        </w:tc>
        <w:tc>
          <w:tcPr>
            <w:tcW w:w="4644" w:type="dxa"/>
          </w:tcPr>
          <w:p w:rsidR="00F325A9" w:rsidRDefault="00F325A9" w:rsidP="003C7197">
            <w:pPr>
              <w:cnfStyle w:val="100000000000"/>
            </w:pPr>
          </w:p>
        </w:tc>
      </w:tr>
      <w:tr w:rsidR="00F325A9" w:rsidTr="003C7197">
        <w:tc>
          <w:tcPr>
            <w:cnfStyle w:val="001000000000"/>
            <w:tcW w:w="4643" w:type="dxa"/>
          </w:tcPr>
          <w:p w:rsidR="00F325A9" w:rsidRDefault="00F325A9" w:rsidP="003C7197">
            <w:pPr>
              <w:rPr>
                <w:lang w:eastAsia="zh-CN"/>
              </w:rPr>
            </w:pPr>
            <w:r>
              <w:rPr>
                <w:rFonts w:hint="eastAsia"/>
                <w:lang w:eastAsia="zh-CN"/>
              </w:rPr>
              <w:t>Brite Cheng - Create</w:t>
            </w:r>
          </w:p>
        </w:tc>
        <w:tc>
          <w:tcPr>
            <w:tcW w:w="4644" w:type="dxa"/>
          </w:tcPr>
          <w:p w:rsidR="00F325A9" w:rsidRDefault="00F325A9" w:rsidP="003C7197">
            <w:pPr>
              <w:cnfStyle w:val="000000000000"/>
              <w:rPr>
                <w:lang w:eastAsia="zh-CN"/>
              </w:rPr>
            </w:pPr>
            <w:r>
              <w:rPr>
                <w:lang w:eastAsia="zh-CN"/>
              </w:rPr>
              <w:t>11-Jul-08</w:t>
            </w:r>
          </w:p>
        </w:tc>
      </w:tr>
    </w:tbl>
    <w:p w:rsidR="00F325A9" w:rsidRDefault="00F325A9" w:rsidP="00F325A9"/>
    <w:p w:rsidR="00F325A9" w:rsidRDefault="003B0E2E" w:rsidP="003B0E2E">
      <w:pPr>
        <w:pStyle w:val="Heading2"/>
      </w:pPr>
      <w:r>
        <w:t>Flash firmware</w:t>
      </w:r>
    </w:p>
    <w:p w:rsidR="00F325A9" w:rsidRDefault="00F325A9" w:rsidP="00F325A9"/>
    <w:p w:rsidR="003B0E2E" w:rsidRDefault="006E7AC5" w:rsidP="006E7AC5">
      <w:pPr>
        <w:pStyle w:val="Heading3"/>
      </w:pPr>
      <w:r w:rsidRPr="006E7AC5">
        <w:t>Prerequisite</w:t>
      </w:r>
    </w:p>
    <w:p w:rsidR="006E7AC5" w:rsidRDefault="00092F9D" w:rsidP="006E7AC5">
      <w:r w:rsidRPr="00DB7548">
        <w:rPr>
          <w:b/>
        </w:rPr>
        <w:t>TFTP32</w:t>
      </w:r>
      <w:r>
        <w:t xml:space="preserve">: The most </w:t>
      </w:r>
      <w:r w:rsidR="00DB7548">
        <w:t>difference from</w:t>
      </w:r>
      <w:r>
        <w:t xml:space="preserve"> 7970 to 7940 in flashing firmware is when you make 7970 back to factory setting, </w:t>
      </w:r>
      <w:r w:rsidR="00DB7548">
        <w:t xml:space="preserve">it cannot get into its system if it can’t find the TFTP server and download the firmware. Since 7970 will consider the DHCP server as its default TFTP server, if the two services are on different server, the 7970 will be stuck in loading firmware and you can do nothing about that. </w:t>
      </w:r>
    </w:p>
    <w:p w:rsidR="00DB7548" w:rsidRDefault="00DB7548" w:rsidP="006E7AC5">
      <w:r>
        <w:t>TFTP32 is a kind of software that can offer both TFTP and DHCP services.</w:t>
      </w:r>
    </w:p>
    <w:p w:rsidR="00DB7548" w:rsidRDefault="00DB7548" w:rsidP="006E7AC5"/>
    <w:p w:rsidR="00DB7548" w:rsidRDefault="00DB7548" w:rsidP="00DB7548">
      <w:pPr>
        <w:pStyle w:val="Heading3"/>
      </w:pPr>
      <w:r>
        <w:t>Configure TFTP32</w:t>
      </w:r>
    </w:p>
    <w:p w:rsidR="006E7AC5" w:rsidRPr="00A96F13" w:rsidRDefault="0040462D" w:rsidP="0040462D">
      <w:pPr>
        <w:pStyle w:val="ListParagraph"/>
        <w:numPr>
          <w:ilvl w:val="0"/>
          <w:numId w:val="25"/>
        </w:numPr>
        <w:rPr>
          <w:rFonts w:ascii="Calibri" w:hAnsi="Calibri"/>
          <w:color w:val="000000" w:themeColor="text1"/>
          <w:sz w:val="22"/>
          <w:szCs w:val="22"/>
        </w:rPr>
      </w:pPr>
      <w:r w:rsidRPr="00A96F13">
        <w:rPr>
          <w:rFonts w:ascii="Calibri" w:hAnsi="Calibri"/>
          <w:color w:val="000000" w:themeColor="text1"/>
          <w:sz w:val="22"/>
          <w:szCs w:val="22"/>
        </w:rPr>
        <w:t>You need to isolate your computer and 7970 from other LAN. This is to avoid the affection from other DHCP server.</w:t>
      </w:r>
    </w:p>
    <w:p w:rsidR="0040462D" w:rsidRPr="00A96F13" w:rsidRDefault="0040462D" w:rsidP="0040462D">
      <w:pPr>
        <w:pStyle w:val="ListParagraph"/>
        <w:numPr>
          <w:ilvl w:val="0"/>
          <w:numId w:val="25"/>
        </w:numPr>
        <w:rPr>
          <w:rFonts w:ascii="Calibri" w:hAnsi="Calibri"/>
          <w:color w:val="000000" w:themeColor="text1"/>
          <w:sz w:val="22"/>
          <w:szCs w:val="22"/>
        </w:rPr>
      </w:pPr>
      <w:r w:rsidRPr="00A96F13">
        <w:rPr>
          <w:rFonts w:ascii="Calibri" w:hAnsi="Calibri"/>
          <w:color w:val="000000" w:themeColor="text1"/>
          <w:sz w:val="22"/>
          <w:szCs w:val="22"/>
        </w:rPr>
        <w:t>TFTP server configuration</w:t>
      </w:r>
    </w:p>
    <w:p w:rsidR="0040462D" w:rsidRDefault="0040462D" w:rsidP="0040462D">
      <w:pPr>
        <w:pStyle w:val="ListParagraph"/>
      </w:pPr>
      <w:r>
        <w:rPr>
          <w:noProof/>
        </w:rPr>
        <w:drawing>
          <wp:inline distT="0" distB="0" distL="0" distR="0">
            <wp:extent cx="3543300" cy="37147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43300" cy="3714750"/>
                    </a:xfrm>
                    <a:prstGeom prst="rect">
                      <a:avLst/>
                    </a:prstGeom>
                    <a:noFill/>
                    <a:ln w="9525">
                      <a:noFill/>
                      <a:miter lim="800000"/>
                      <a:headEnd/>
                      <a:tailEnd/>
                    </a:ln>
                  </pic:spPr>
                </pic:pic>
              </a:graphicData>
            </a:graphic>
          </wp:inline>
        </w:drawing>
      </w:r>
    </w:p>
    <w:p w:rsidR="0040462D" w:rsidRPr="00A96F13" w:rsidRDefault="0040462D" w:rsidP="0040462D">
      <w:pPr>
        <w:pStyle w:val="ListParagraph"/>
        <w:rPr>
          <w:rFonts w:ascii="Calibri" w:hAnsi="Calibri"/>
          <w:color w:val="000000" w:themeColor="text1"/>
          <w:sz w:val="22"/>
          <w:szCs w:val="22"/>
        </w:rPr>
      </w:pPr>
      <w:r w:rsidRPr="00A96F13">
        <w:rPr>
          <w:rFonts w:ascii="Calibri" w:hAnsi="Calibri"/>
          <w:color w:val="000000" w:themeColor="text1"/>
          <w:sz w:val="22"/>
          <w:szCs w:val="22"/>
        </w:rPr>
        <w:lastRenderedPageBreak/>
        <w:t>Base Directory: where you put the firmware</w:t>
      </w:r>
    </w:p>
    <w:p w:rsidR="0040462D" w:rsidRPr="00A96F13" w:rsidRDefault="0040462D" w:rsidP="0040462D">
      <w:pPr>
        <w:pStyle w:val="ListParagraph"/>
        <w:rPr>
          <w:rFonts w:ascii="Calibri" w:hAnsi="Calibri"/>
          <w:color w:val="000000" w:themeColor="text1"/>
          <w:sz w:val="22"/>
          <w:szCs w:val="22"/>
        </w:rPr>
      </w:pPr>
      <w:r w:rsidRPr="00A96F13">
        <w:rPr>
          <w:rFonts w:ascii="Calibri" w:hAnsi="Calibri"/>
          <w:color w:val="000000" w:themeColor="text1"/>
          <w:sz w:val="22"/>
          <w:szCs w:val="22"/>
        </w:rPr>
        <w:t>Global Settings: you must check TFTP server and DHCP server both</w:t>
      </w:r>
    </w:p>
    <w:p w:rsidR="0040462D" w:rsidRPr="00A96F13" w:rsidRDefault="0040462D" w:rsidP="0040462D">
      <w:pPr>
        <w:pStyle w:val="ListParagraph"/>
        <w:rPr>
          <w:rFonts w:ascii="Calibri" w:hAnsi="Calibri"/>
          <w:color w:val="000000" w:themeColor="text1"/>
          <w:sz w:val="22"/>
          <w:szCs w:val="22"/>
        </w:rPr>
      </w:pPr>
      <w:r w:rsidRPr="00A96F13">
        <w:rPr>
          <w:rFonts w:ascii="Calibri" w:hAnsi="Calibri"/>
          <w:color w:val="000000" w:themeColor="text1"/>
          <w:sz w:val="22"/>
          <w:szCs w:val="22"/>
        </w:rPr>
        <w:t>DHCP options: bind DHCP to the server’s address</w:t>
      </w:r>
    </w:p>
    <w:p w:rsidR="0040462D" w:rsidRPr="00A96F13" w:rsidRDefault="0040462D" w:rsidP="0040462D">
      <w:pPr>
        <w:pStyle w:val="ListParagraph"/>
        <w:numPr>
          <w:ilvl w:val="0"/>
          <w:numId w:val="25"/>
        </w:numPr>
        <w:rPr>
          <w:rFonts w:ascii="Calibri" w:hAnsi="Calibri"/>
          <w:color w:val="000000" w:themeColor="text1"/>
          <w:sz w:val="22"/>
          <w:szCs w:val="22"/>
        </w:rPr>
      </w:pPr>
      <w:r w:rsidRPr="00A96F13">
        <w:rPr>
          <w:rFonts w:ascii="Calibri" w:hAnsi="Calibri"/>
          <w:color w:val="000000" w:themeColor="text1"/>
          <w:sz w:val="22"/>
          <w:szCs w:val="22"/>
        </w:rPr>
        <w:t>DHCP server configuration</w:t>
      </w:r>
    </w:p>
    <w:p w:rsidR="0040462D" w:rsidRDefault="0040462D" w:rsidP="0040462D">
      <w:pPr>
        <w:pStyle w:val="ListParagraph"/>
      </w:pPr>
      <w:r>
        <w:rPr>
          <w:noProof/>
        </w:rPr>
        <w:drawing>
          <wp:inline distT="0" distB="0" distL="0" distR="0">
            <wp:extent cx="3790950" cy="2333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90950" cy="2333625"/>
                    </a:xfrm>
                    <a:prstGeom prst="rect">
                      <a:avLst/>
                    </a:prstGeom>
                    <a:noFill/>
                    <a:ln w="9525">
                      <a:noFill/>
                      <a:miter lim="800000"/>
                      <a:headEnd/>
                      <a:tailEnd/>
                    </a:ln>
                  </pic:spPr>
                </pic:pic>
              </a:graphicData>
            </a:graphic>
          </wp:inline>
        </w:drawing>
      </w:r>
    </w:p>
    <w:p w:rsidR="0040462D" w:rsidRPr="000C36B9" w:rsidRDefault="0040462D" w:rsidP="0040462D">
      <w:pPr>
        <w:pStyle w:val="ListParagraph"/>
        <w:rPr>
          <w:rFonts w:ascii="Calibri" w:hAnsi="Calibri"/>
          <w:color w:val="000000" w:themeColor="text1"/>
          <w:sz w:val="22"/>
          <w:szCs w:val="22"/>
        </w:rPr>
      </w:pPr>
      <w:r w:rsidRPr="000C36B9">
        <w:rPr>
          <w:rFonts w:ascii="Calibri" w:hAnsi="Calibri"/>
          <w:color w:val="000000" w:themeColor="text1"/>
          <w:sz w:val="22"/>
          <w:szCs w:val="22"/>
        </w:rPr>
        <w:t>You needn’t do much about this. All is generated automatically. The only thing you have to do is add “66”</w:t>
      </w:r>
      <w:r w:rsidR="002504E7">
        <w:rPr>
          <w:rFonts w:ascii="Calibri" w:hAnsi="Calibri"/>
          <w:color w:val="000000" w:themeColor="text1"/>
          <w:sz w:val="22"/>
          <w:szCs w:val="22"/>
        </w:rPr>
        <w:t xml:space="preserve"> (“150” is also ok)</w:t>
      </w:r>
      <w:r w:rsidRPr="000C36B9">
        <w:rPr>
          <w:rFonts w:ascii="Calibri" w:hAnsi="Calibri"/>
          <w:color w:val="000000" w:themeColor="text1"/>
          <w:sz w:val="22"/>
          <w:szCs w:val="22"/>
        </w:rPr>
        <w:t xml:space="preserve"> in the “Additional Option” and then the TFTP server’s address. </w:t>
      </w:r>
      <w:r w:rsidR="00A96F13" w:rsidRPr="000C36B9">
        <w:rPr>
          <w:rFonts w:ascii="Calibri" w:hAnsi="Calibri"/>
          <w:color w:val="000000" w:themeColor="text1"/>
          <w:sz w:val="22"/>
          <w:szCs w:val="22"/>
        </w:rPr>
        <w:t>The option is to let you connect 7970 to TFTP server manually.</w:t>
      </w:r>
    </w:p>
    <w:p w:rsidR="006E7AC5" w:rsidRDefault="006E7AC5" w:rsidP="006E7AC5"/>
    <w:p w:rsidR="006E7AC5" w:rsidRDefault="00F17402" w:rsidP="00F17402">
      <w:pPr>
        <w:pStyle w:val="Heading3"/>
      </w:pPr>
      <w:r>
        <w:t>Flash the firmware</w:t>
      </w:r>
    </w:p>
    <w:p w:rsidR="00F17402" w:rsidRDefault="00F17402" w:rsidP="00F17402">
      <w:r>
        <w:t>After you put the firmware files in the folder you choose above, you should connect 7970 to your computer directly, and start the flashing.</w:t>
      </w:r>
    </w:p>
    <w:p w:rsidR="00F17402" w:rsidRDefault="00F17402" w:rsidP="00F17402">
      <w:r>
        <w:t>The steps are:</w:t>
      </w:r>
    </w:p>
    <w:p w:rsidR="002504E7" w:rsidRPr="002504E7" w:rsidRDefault="00F17402" w:rsidP="00F17402">
      <w:pPr>
        <w:pStyle w:val="ListParagraph"/>
        <w:numPr>
          <w:ilvl w:val="0"/>
          <w:numId w:val="26"/>
        </w:numPr>
        <w:rPr>
          <w:rFonts w:ascii="Calibri" w:hAnsi="Calibri"/>
          <w:color w:val="000000" w:themeColor="text1"/>
          <w:sz w:val="22"/>
          <w:szCs w:val="22"/>
        </w:rPr>
      </w:pPr>
      <w:r w:rsidRPr="002504E7">
        <w:rPr>
          <w:rFonts w:ascii="Calibri" w:hAnsi="Calibri"/>
          <w:color w:val="000000" w:themeColor="text1"/>
          <w:sz w:val="22"/>
          <w:szCs w:val="22"/>
        </w:rPr>
        <w:t xml:space="preserve">Unplug the power of </w:t>
      </w:r>
      <w:r w:rsidR="00F45D9B">
        <w:rPr>
          <w:rFonts w:ascii="Calibri" w:hAnsi="Calibri"/>
          <w:color w:val="000000" w:themeColor="text1"/>
          <w:sz w:val="22"/>
          <w:szCs w:val="22"/>
        </w:rPr>
        <w:t>7970,</w:t>
      </w:r>
      <w:r w:rsidRPr="002504E7">
        <w:rPr>
          <w:rFonts w:ascii="Calibri" w:hAnsi="Calibri"/>
          <w:color w:val="000000" w:themeColor="text1"/>
          <w:sz w:val="22"/>
          <w:szCs w:val="22"/>
        </w:rPr>
        <w:t xml:space="preserve"> hold on “</w:t>
      </w:r>
      <w:r w:rsidR="002504E7" w:rsidRPr="00A532A4">
        <w:rPr>
          <w:rFonts w:ascii="Calibri" w:hAnsi="Calibri"/>
          <w:b/>
          <w:color w:val="000000" w:themeColor="text1"/>
          <w:sz w:val="22"/>
          <w:szCs w:val="22"/>
        </w:rPr>
        <w:t>#</w:t>
      </w:r>
      <w:r w:rsidRPr="002504E7">
        <w:rPr>
          <w:rFonts w:ascii="Calibri" w:hAnsi="Calibri"/>
          <w:color w:val="000000" w:themeColor="text1"/>
          <w:sz w:val="22"/>
          <w:szCs w:val="22"/>
        </w:rPr>
        <w:t>”</w:t>
      </w:r>
      <w:r w:rsidR="002504E7" w:rsidRPr="002504E7">
        <w:rPr>
          <w:rFonts w:ascii="Calibri" w:hAnsi="Calibri"/>
          <w:color w:val="000000" w:themeColor="text1"/>
          <w:sz w:val="22"/>
          <w:szCs w:val="22"/>
        </w:rPr>
        <w:t>, then plug the power.</w:t>
      </w:r>
    </w:p>
    <w:p w:rsidR="00F17402" w:rsidRDefault="002504E7" w:rsidP="00F17402">
      <w:pPr>
        <w:pStyle w:val="ListParagraph"/>
        <w:numPr>
          <w:ilvl w:val="0"/>
          <w:numId w:val="26"/>
        </w:numPr>
        <w:rPr>
          <w:rFonts w:ascii="Calibri" w:hAnsi="Calibri"/>
          <w:color w:val="000000" w:themeColor="text1"/>
          <w:sz w:val="22"/>
          <w:szCs w:val="22"/>
        </w:rPr>
      </w:pPr>
      <w:r w:rsidRPr="002504E7">
        <w:rPr>
          <w:rFonts w:ascii="Calibri" w:hAnsi="Calibri"/>
          <w:color w:val="000000" w:themeColor="text1"/>
          <w:sz w:val="22"/>
          <w:szCs w:val="22"/>
        </w:rPr>
        <w:t>Wait until you see the orange lights flash</w:t>
      </w:r>
      <w:r w:rsidR="00F17402" w:rsidRPr="002504E7">
        <w:rPr>
          <w:rFonts w:ascii="Calibri" w:hAnsi="Calibri"/>
          <w:color w:val="000000" w:themeColor="text1"/>
          <w:sz w:val="22"/>
          <w:szCs w:val="22"/>
        </w:rPr>
        <w:t xml:space="preserve"> </w:t>
      </w:r>
      <w:r w:rsidRPr="002504E7">
        <w:rPr>
          <w:rFonts w:ascii="Calibri" w:hAnsi="Calibri"/>
          <w:color w:val="000000" w:themeColor="text1"/>
          <w:sz w:val="22"/>
          <w:szCs w:val="22"/>
        </w:rPr>
        <w:t xml:space="preserve">one by one, </w:t>
      </w:r>
      <w:r>
        <w:rPr>
          <w:rFonts w:ascii="Calibri" w:hAnsi="Calibri"/>
          <w:color w:val="000000" w:themeColor="text1"/>
          <w:sz w:val="22"/>
          <w:szCs w:val="22"/>
        </w:rPr>
        <w:t xml:space="preserve">release “#” button then </w:t>
      </w:r>
      <w:r w:rsidRPr="002504E7">
        <w:rPr>
          <w:rFonts w:ascii="Calibri" w:hAnsi="Calibri"/>
          <w:color w:val="000000" w:themeColor="text1"/>
          <w:sz w:val="22"/>
          <w:szCs w:val="22"/>
        </w:rPr>
        <w:t>press “</w:t>
      </w:r>
      <w:r w:rsidRPr="00A532A4">
        <w:rPr>
          <w:rFonts w:ascii="Calibri" w:hAnsi="Calibri"/>
          <w:b/>
          <w:color w:val="000000" w:themeColor="text1"/>
          <w:sz w:val="22"/>
          <w:szCs w:val="22"/>
          <w:lang w:val="en-US"/>
        </w:rPr>
        <w:t>3491672850*#</w:t>
      </w:r>
      <w:r w:rsidRPr="002504E7">
        <w:rPr>
          <w:rFonts w:ascii="Calibri" w:hAnsi="Calibri"/>
          <w:color w:val="000000" w:themeColor="text1"/>
          <w:sz w:val="22"/>
          <w:szCs w:val="22"/>
        </w:rPr>
        <w:t>”</w:t>
      </w:r>
    </w:p>
    <w:p w:rsidR="002504E7" w:rsidRDefault="002504E7" w:rsidP="00F17402">
      <w:pPr>
        <w:pStyle w:val="ListParagraph"/>
        <w:numPr>
          <w:ilvl w:val="0"/>
          <w:numId w:val="26"/>
        </w:numPr>
        <w:rPr>
          <w:rFonts w:ascii="Calibri" w:hAnsi="Calibri"/>
          <w:color w:val="000000" w:themeColor="text1"/>
          <w:sz w:val="22"/>
          <w:szCs w:val="22"/>
        </w:rPr>
      </w:pPr>
      <w:r>
        <w:rPr>
          <w:rFonts w:ascii="Calibri" w:hAnsi="Calibri"/>
          <w:color w:val="000000" w:themeColor="text1"/>
          <w:sz w:val="22"/>
          <w:szCs w:val="22"/>
        </w:rPr>
        <w:t>7970 will do a factory recovery and reboot.</w:t>
      </w:r>
    </w:p>
    <w:p w:rsidR="002504E7" w:rsidRDefault="002504E7" w:rsidP="00F17402">
      <w:pPr>
        <w:pStyle w:val="ListParagraph"/>
        <w:numPr>
          <w:ilvl w:val="0"/>
          <w:numId w:val="26"/>
        </w:numPr>
        <w:rPr>
          <w:rFonts w:ascii="Calibri" w:hAnsi="Calibri"/>
          <w:color w:val="000000" w:themeColor="text1"/>
          <w:sz w:val="22"/>
          <w:szCs w:val="22"/>
        </w:rPr>
      </w:pPr>
      <w:r>
        <w:rPr>
          <w:rFonts w:ascii="Calibri" w:hAnsi="Calibri"/>
          <w:color w:val="000000" w:themeColor="text1"/>
          <w:sz w:val="22"/>
          <w:szCs w:val="22"/>
        </w:rPr>
        <w:t xml:space="preserve">7970 will get the IP from your DHCP server, but be stuck </w:t>
      </w:r>
      <w:r w:rsidR="00103987">
        <w:rPr>
          <w:rFonts w:ascii="Calibri" w:hAnsi="Calibri"/>
          <w:color w:val="000000" w:themeColor="text1"/>
          <w:sz w:val="22"/>
          <w:szCs w:val="22"/>
        </w:rPr>
        <w:t>in finding the TFTP server as all information is erased. Now you can press “66*” to connect 7970 to your TFTP server.</w:t>
      </w:r>
    </w:p>
    <w:p w:rsidR="00103987" w:rsidRDefault="00A21374" w:rsidP="00F17402">
      <w:pPr>
        <w:pStyle w:val="ListParagraph"/>
        <w:numPr>
          <w:ilvl w:val="0"/>
          <w:numId w:val="26"/>
        </w:numPr>
        <w:rPr>
          <w:rFonts w:ascii="Calibri" w:hAnsi="Calibri"/>
          <w:color w:val="000000" w:themeColor="text1"/>
          <w:sz w:val="22"/>
          <w:szCs w:val="22"/>
        </w:rPr>
      </w:pPr>
      <w:r>
        <w:rPr>
          <w:rFonts w:ascii="Calibri" w:hAnsi="Calibri"/>
          <w:color w:val="000000" w:themeColor="text1"/>
          <w:sz w:val="22"/>
          <w:szCs w:val="22"/>
        </w:rPr>
        <w:t>7970 will reboot 2-3 times, after that, new firmware is installed.</w:t>
      </w:r>
    </w:p>
    <w:p w:rsidR="00A21374" w:rsidRDefault="00A21374" w:rsidP="00F17402">
      <w:pPr>
        <w:pStyle w:val="ListParagraph"/>
        <w:numPr>
          <w:ilvl w:val="0"/>
          <w:numId w:val="26"/>
        </w:numPr>
        <w:rPr>
          <w:rFonts w:ascii="Calibri" w:hAnsi="Calibri"/>
          <w:color w:val="000000" w:themeColor="text1"/>
          <w:sz w:val="22"/>
          <w:szCs w:val="22"/>
        </w:rPr>
      </w:pPr>
      <w:r>
        <w:rPr>
          <w:rFonts w:ascii="Calibri" w:hAnsi="Calibri"/>
          <w:color w:val="000000" w:themeColor="text1"/>
          <w:sz w:val="22"/>
          <w:szCs w:val="22"/>
        </w:rPr>
        <w:t>Disconnect 7970 from your computer and connect it back into the LAN, and reboot to re-connect to the DHCP server in LAN to get its own IP.</w:t>
      </w:r>
    </w:p>
    <w:p w:rsidR="00A21374" w:rsidRDefault="00A532A4" w:rsidP="00F17402">
      <w:pPr>
        <w:pStyle w:val="ListParagraph"/>
        <w:numPr>
          <w:ilvl w:val="0"/>
          <w:numId w:val="26"/>
        </w:numPr>
        <w:rPr>
          <w:rFonts w:ascii="Calibri" w:hAnsi="Calibri"/>
          <w:color w:val="000000" w:themeColor="text1"/>
          <w:sz w:val="22"/>
          <w:szCs w:val="22"/>
        </w:rPr>
      </w:pPr>
      <w:r>
        <w:rPr>
          <w:rFonts w:ascii="Calibri" w:hAnsi="Calibri"/>
          <w:color w:val="000000" w:themeColor="text1"/>
          <w:sz w:val="22"/>
          <w:szCs w:val="22"/>
        </w:rPr>
        <w:t>After the reboot, go to “Settings” -&gt; “Network Configuration”. Find “TFTP Server 1” and change it to the IP of your current phone system server. Find “DHCP Enabled” and change it to NO, so that the TFTP server address won’t be changed back to DHCP server IP. To edit the field, you can press “</w:t>
      </w:r>
      <w:r w:rsidRPr="00A532A4">
        <w:rPr>
          <w:rFonts w:ascii="Calibri" w:hAnsi="Calibri"/>
          <w:b/>
          <w:color w:val="000000" w:themeColor="text1"/>
          <w:sz w:val="22"/>
          <w:szCs w:val="22"/>
        </w:rPr>
        <w:t>**#</w:t>
      </w:r>
      <w:r>
        <w:rPr>
          <w:rFonts w:ascii="Calibri" w:hAnsi="Calibri"/>
          <w:color w:val="000000" w:themeColor="text1"/>
          <w:sz w:val="22"/>
          <w:szCs w:val="22"/>
        </w:rPr>
        <w:t xml:space="preserve">”. </w:t>
      </w:r>
    </w:p>
    <w:p w:rsidR="00A532A4" w:rsidRDefault="00A532A4" w:rsidP="00F17402">
      <w:pPr>
        <w:pStyle w:val="ListParagraph"/>
        <w:numPr>
          <w:ilvl w:val="0"/>
          <w:numId w:val="26"/>
        </w:numPr>
        <w:rPr>
          <w:rFonts w:ascii="Calibri" w:hAnsi="Calibri"/>
          <w:color w:val="000000" w:themeColor="text1"/>
          <w:sz w:val="22"/>
          <w:szCs w:val="22"/>
        </w:rPr>
      </w:pPr>
      <w:r>
        <w:rPr>
          <w:rFonts w:ascii="Calibri" w:hAnsi="Calibri"/>
          <w:color w:val="000000" w:themeColor="text1"/>
          <w:sz w:val="22"/>
          <w:szCs w:val="22"/>
        </w:rPr>
        <w:t>Click on “save”, 7970 will reload its configuration. After this, all is done.</w:t>
      </w:r>
    </w:p>
    <w:p w:rsidR="00A532A4" w:rsidRPr="002504E7" w:rsidRDefault="00A532A4" w:rsidP="00A532A4">
      <w:pPr>
        <w:pStyle w:val="ListParagraph"/>
        <w:rPr>
          <w:rFonts w:ascii="Calibri" w:hAnsi="Calibri"/>
          <w:color w:val="000000" w:themeColor="text1"/>
          <w:sz w:val="22"/>
          <w:szCs w:val="22"/>
        </w:rPr>
      </w:pPr>
    </w:p>
    <w:p w:rsidR="00F325A9" w:rsidRDefault="003B0E2E" w:rsidP="003B0E2E">
      <w:pPr>
        <w:pStyle w:val="Heading2"/>
      </w:pPr>
      <w:r>
        <w:t>IP phone configuration</w:t>
      </w:r>
    </w:p>
    <w:p w:rsidR="004A4143" w:rsidRDefault="00A532A4" w:rsidP="00A532A4">
      <w:r>
        <w:t>Another difference between 7970 and 7940 is that 7970 only need one configuration file.</w:t>
      </w:r>
      <w:r w:rsidR="004A4143">
        <w:t xml:space="preserve"> You can get a typical template via</w:t>
      </w:r>
    </w:p>
    <w:p w:rsidR="004A4143" w:rsidRDefault="004A4143" w:rsidP="00A532A4">
      <w:r>
        <w:tab/>
      </w:r>
      <w:hyperlink r:id="rId9" w:history="1">
        <w:r w:rsidRPr="00347E10">
          <w:rPr>
            <w:rStyle w:val="Hyperlink"/>
            <w:rFonts w:ascii="Calibri" w:hAnsi="Calibri"/>
            <w:szCs w:val="20"/>
          </w:rPr>
          <w:t>\\ant\ssw\standardsinteral\developernetworkphone</w:t>
        </w:r>
      </w:hyperlink>
      <w:r>
        <w:t xml:space="preserve"> </w:t>
      </w:r>
      <w:r>
        <w:tab/>
      </w:r>
      <w:r>
        <w:tab/>
        <w:t>(Sydney)</w:t>
      </w:r>
    </w:p>
    <w:p w:rsidR="004A4143" w:rsidRDefault="004A4143" w:rsidP="00A532A4">
      <w:r>
        <w:t>Or</w:t>
      </w:r>
      <w:r>
        <w:tab/>
      </w:r>
      <w:hyperlink r:id="rId10" w:history="1">
        <w:r w:rsidRPr="00347E10">
          <w:rPr>
            <w:rStyle w:val="Hyperlink"/>
            <w:rFonts w:ascii="Calibri" w:hAnsi="Calibri"/>
            <w:szCs w:val="20"/>
          </w:rPr>
          <w:t>\\giraffe\datassw\phonesystem\</w:t>
        </w:r>
      </w:hyperlink>
      <w:r>
        <w:t xml:space="preserve"> </w:t>
      </w:r>
      <w:r>
        <w:tab/>
      </w:r>
      <w:r>
        <w:tab/>
      </w:r>
      <w:r>
        <w:tab/>
      </w:r>
      <w:r>
        <w:tab/>
        <w:t>(Beijing)</w:t>
      </w:r>
    </w:p>
    <w:p w:rsidR="00497372" w:rsidRDefault="00497372" w:rsidP="00A532A4">
      <w:r>
        <w:lastRenderedPageBreak/>
        <w:t>In the template, you can leave most of fields. Only the following fields should be changed.</w:t>
      </w:r>
    </w:p>
    <w:p w:rsidR="00497372" w:rsidRPr="00990140" w:rsidRDefault="00990140" w:rsidP="00497372">
      <w:pPr>
        <w:pStyle w:val="ListParagraph"/>
        <w:numPr>
          <w:ilvl w:val="0"/>
          <w:numId w:val="27"/>
        </w:numPr>
        <w:rPr>
          <w:rFonts w:ascii="Calibri" w:hAnsi="Calibri"/>
          <w:color w:val="auto"/>
          <w:sz w:val="22"/>
          <w:szCs w:val="20"/>
          <w:lang w:eastAsia="en-US"/>
        </w:rPr>
      </w:pPr>
      <w:r w:rsidRPr="00990140">
        <w:rPr>
          <w:rFonts w:ascii="Calibri" w:hAnsi="Calibri"/>
          <w:color w:val="auto"/>
          <w:sz w:val="22"/>
          <w:szCs w:val="20"/>
          <w:lang w:eastAsia="en-US"/>
        </w:rPr>
        <w:t>Time Zone</w:t>
      </w:r>
    </w:p>
    <w:p w:rsidR="00990140" w:rsidRPr="00990140" w:rsidRDefault="00990140" w:rsidP="00990140">
      <w:pPr>
        <w:pStyle w:val="ListParagraph"/>
        <w:rPr>
          <w:rFonts w:ascii="Calibri" w:hAnsi="Calibri"/>
          <w:color w:val="auto"/>
          <w:sz w:val="22"/>
          <w:szCs w:val="20"/>
          <w:lang w:eastAsia="en-US"/>
        </w:rPr>
      </w:pPr>
      <w:r w:rsidRPr="00990140">
        <w:rPr>
          <w:rFonts w:ascii="Calibri" w:hAnsi="Calibri"/>
          <w:color w:val="auto"/>
          <w:sz w:val="22"/>
          <w:szCs w:val="20"/>
          <w:lang w:eastAsia="en-US"/>
        </w:rPr>
        <w:t xml:space="preserve">&lt;dateTemplate&gt;D/M/Ya&lt;/dateTemplate&gt;  </w:t>
      </w:r>
    </w:p>
    <w:p w:rsidR="00990140" w:rsidRPr="00990140" w:rsidRDefault="00990140" w:rsidP="00990140">
      <w:pPr>
        <w:pStyle w:val="ListParagraph"/>
        <w:rPr>
          <w:rFonts w:ascii="Calibri" w:hAnsi="Calibri"/>
          <w:color w:val="auto"/>
          <w:sz w:val="22"/>
          <w:szCs w:val="20"/>
          <w:lang w:eastAsia="en-US"/>
        </w:rPr>
      </w:pPr>
      <w:r w:rsidRPr="00990140">
        <w:rPr>
          <w:rFonts w:ascii="Calibri" w:hAnsi="Calibri"/>
          <w:color w:val="auto"/>
          <w:sz w:val="22"/>
          <w:szCs w:val="20"/>
          <w:lang w:eastAsia="en-US"/>
        </w:rPr>
        <w:t>&lt;timeZone&gt;China Standard/Daylight Time&lt;/timeZone&gt;</w:t>
      </w:r>
    </w:p>
    <w:p w:rsidR="00990140" w:rsidRPr="00990140" w:rsidRDefault="00990140" w:rsidP="00990140">
      <w:pPr>
        <w:pStyle w:val="ListParagraph"/>
        <w:rPr>
          <w:rFonts w:ascii="Calibri" w:hAnsi="Calibri"/>
          <w:color w:val="auto"/>
          <w:sz w:val="22"/>
          <w:szCs w:val="20"/>
          <w:lang w:eastAsia="en-US"/>
        </w:rPr>
      </w:pPr>
    </w:p>
    <w:p w:rsidR="00990140" w:rsidRPr="00990140" w:rsidRDefault="00990140" w:rsidP="00990140">
      <w:pPr>
        <w:pStyle w:val="ListParagraph"/>
        <w:rPr>
          <w:rFonts w:ascii="Calibri" w:hAnsi="Calibri"/>
          <w:color w:val="auto"/>
          <w:sz w:val="22"/>
          <w:szCs w:val="20"/>
          <w:lang w:eastAsia="en-US"/>
        </w:rPr>
      </w:pPr>
      <w:r w:rsidRPr="00990140">
        <w:rPr>
          <w:rFonts w:ascii="Calibri" w:hAnsi="Calibri"/>
          <w:color w:val="auto"/>
          <w:sz w:val="22"/>
          <w:szCs w:val="20"/>
          <w:lang w:eastAsia="en-US"/>
        </w:rPr>
        <w:t>You can modify the date template displayed on the phone, and also the time zone of the phone. Here are some time zones we may use.</w:t>
      </w:r>
    </w:p>
    <w:p w:rsidR="00990140" w:rsidRPr="00990140" w:rsidRDefault="00990140" w:rsidP="00990140">
      <w:pPr>
        <w:pStyle w:val="ListParagraph"/>
        <w:rPr>
          <w:rFonts w:ascii="Calibri" w:hAnsi="Calibri"/>
          <w:color w:val="auto"/>
          <w:sz w:val="22"/>
          <w:szCs w:val="20"/>
          <w:lang w:eastAsia="en-US"/>
        </w:rPr>
      </w:pPr>
    </w:p>
    <w:p w:rsidR="00990140" w:rsidRPr="00990140" w:rsidRDefault="00990140" w:rsidP="00990140">
      <w:pPr>
        <w:pStyle w:val="ListParagraph"/>
        <w:rPr>
          <w:rFonts w:ascii="Calibri" w:hAnsi="Calibri"/>
          <w:color w:val="auto"/>
          <w:sz w:val="22"/>
          <w:szCs w:val="20"/>
          <w:lang w:eastAsia="en-US"/>
        </w:rPr>
      </w:pPr>
      <w:r w:rsidRPr="00990140">
        <w:rPr>
          <w:rFonts w:ascii="Calibri" w:hAnsi="Calibri"/>
          <w:color w:val="auto"/>
          <w:sz w:val="22"/>
          <w:szCs w:val="20"/>
          <w:lang w:eastAsia="en-US"/>
        </w:rPr>
        <w:t>China Standard/Daylight Time</w:t>
      </w:r>
    </w:p>
    <w:p w:rsidR="00990140" w:rsidRPr="00990140" w:rsidRDefault="00990140" w:rsidP="00990140">
      <w:pPr>
        <w:pStyle w:val="ListParagraph"/>
        <w:rPr>
          <w:rFonts w:ascii="Calibri" w:hAnsi="Calibri"/>
          <w:color w:val="auto"/>
          <w:sz w:val="22"/>
          <w:szCs w:val="20"/>
          <w:lang w:eastAsia="en-US"/>
        </w:rPr>
      </w:pPr>
      <w:r w:rsidRPr="00990140">
        <w:rPr>
          <w:rFonts w:ascii="Calibri" w:hAnsi="Calibri"/>
          <w:color w:val="auto"/>
          <w:sz w:val="22"/>
          <w:szCs w:val="20"/>
          <w:lang w:eastAsia="en-US"/>
        </w:rPr>
        <w:t xml:space="preserve">Cen. Australia Standard/Daylight Time </w:t>
      </w:r>
      <w:r w:rsidRPr="00990140">
        <w:rPr>
          <w:rFonts w:ascii="Calibri" w:hAnsi="Calibri"/>
          <w:color w:val="auto"/>
          <w:sz w:val="22"/>
          <w:szCs w:val="20"/>
          <w:lang w:eastAsia="en-US"/>
        </w:rPr>
        <w:br/>
        <w:t xml:space="preserve">AUS Central Standard Time </w:t>
      </w:r>
      <w:r w:rsidRPr="00990140">
        <w:rPr>
          <w:rFonts w:ascii="Calibri" w:hAnsi="Calibri"/>
          <w:color w:val="auto"/>
          <w:sz w:val="22"/>
          <w:szCs w:val="20"/>
          <w:lang w:eastAsia="en-US"/>
        </w:rPr>
        <w:br/>
        <w:t xml:space="preserve">E. Australia Standard Time </w:t>
      </w:r>
      <w:r w:rsidRPr="00990140">
        <w:rPr>
          <w:rFonts w:ascii="Calibri" w:hAnsi="Calibri"/>
          <w:color w:val="auto"/>
          <w:sz w:val="22"/>
          <w:szCs w:val="20"/>
          <w:lang w:eastAsia="en-US"/>
        </w:rPr>
        <w:br/>
        <w:t>AUS Eastern Standard/Daylight Time</w:t>
      </w:r>
    </w:p>
    <w:p w:rsidR="00990140" w:rsidRPr="00990140" w:rsidRDefault="00990140" w:rsidP="00990140">
      <w:pPr>
        <w:pStyle w:val="ListParagraph"/>
        <w:rPr>
          <w:rFonts w:ascii="Calibri" w:hAnsi="Calibri"/>
          <w:color w:val="auto"/>
          <w:sz w:val="22"/>
          <w:szCs w:val="20"/>
          <w:lang w:eastAsia="en-US"/>
        </w:rPr>
      </w:pPr>
    </w:p>
    <w:p w:rsidR="00990140" w:rsidRPr="00990140" w:rsidRDefault="00990140" w:rsidP="00990140">
      <w:pPr>
        <w:pStyle w:val="ListParagraph"/>
        <w:rPr>
          <w:rFonts w:ascii="Calibri" w:hAnsi="Calibri"/>
          <w:color w:val="auto"/>
          <w:sz w:val="22"/>
          <w:szCs w:val="20"/>
          <w:lang w:eastAsia="en-US"/>
        </w:rPr>
      </w:pPr>
      <w:r w:rsidRPr="00990140">
        <w:rPr>
          <w:rFonts w:ascii="Calibri" w:hAnsi="Calibri"/>
          <w:color w:val="auto"/>
          <w:sz w:val="22"/>
          <w:szCs w:val="20"/>
          <w:lang w:eastAsia="en-US"/>
        </w:rPr>
        <w:t xml:space="preserve">Note: the time zone must be entered </w:t>
      </w:r>
      <w:r w:rsidRPr="00990140">
        <w:rPr>
          <w:rFonts w:ascii="Calibri" w:hAnsi="Calibri"/>
          <w:b/>
          <w:color w:val="FF0000"/>
          <w:sz w:val="22"/>
          <w:szCs w:val="20"/>
          <w:lang w:eastAsia="en-US"/>
        </w:rPr>
        <w:t>exactly</w:t>
      </w:r>
      <w:r w:rsidRPr="00990140">
        <w:rPr>
          <w:rFonts w:ascii="Calibri" w:hAnsi="Calibri"/>
          <w:color w:val="auto"/>
          <w:sz w:val="22"/>
          <w:szCs w:val="20"/>
          <w:lang w:eastAsia="en-US"/>
        </w:rPr>
        <w:t xml:space="preserve"> as written above, including caps and spaces.</w:t>
      </w:r>
    </w:p>
    <w:p w:rsidR="00990140" w:rsidRDefault="00990140">
      <w:pPr>
        <w:pStyle w:val="ListParagraph"/>
        <w:rPr>
          <w:rFonts w:ascii="Calibri" w:hAnsi="Calibri"/>
          <w:color w:val="auto"/>
          <w:sz w:val="22"/>
          <w:szCs w:val="20"/>
          <w:lang w:eastAsia="en-US"/>
        </w:rPr>
      </w:pPr>
    </w:p>
    <w:p w:rsidR="00990140" w:rsidRDefault="00990140" w:rsidP="00990140">
      <w:pPr>
        <w:pStyle w:val="ListParagraph"/>
        <w:numPr>
          <w:ilvl w:val="0"/>
          <w:numId w:val="27"/>
        </w:numPr>
        <w:rPr>
          <w:rFonts w:ascii="Calibri" w:hAnsi="Calibri"/>
          <w:color w:val="auto"/>
          <w:sz w:val="22"/>
          <w:szCs w:val="20"/>
          <w:lang w:eastAsia="en-US"/>
        </w:rPr>
      </w:pPr>
      <w:r>
        <w:rPr>
          <w:rFonts w:ascii="Calibri" w:hAnsi="Calibri"/>
          <w:color w:val="auto"/>
          <w:sz w:val="22"/>
          <w:szCs w:val="20"/>
          <w:lang w:eastAsia="en-US"/>
        </w:rPr>
        <w:t>Phone server IP</w:t>
      </w:r>
    </w:p>
    <w:p w:rsidR="00990140" w:rsidRDefault="00990140" w:rsidP="00990140">
      <w:pPr>
        <w:pStyle w:val="ListParagraph"/>
        <w:rPr>
          <w:rFonts w:ascii="Calibri" w:hAnsi="Calibri"/>
          <w:color w:val="auto"/>
          <w:sz w:val="22"/>
          <w:szCs w:val="20"/>
          <w:lang w:eastAsia="en-US"/>
        </w:rPr>
      </w:pPr>
      <w:r>
        <w:rPr>
          <w:rFonts w:ascii="Calibri" w:hAnsi="Calibri"/>
          <w:color w:val="auto"/>
          <w:sz w:val="22"/>
          <w:szCs w:val="20"/>
          <w:lang w:eastAsia="en-US"/>
        </w:rPr>
        <w:t>The phone system server IP has to be filled in several fields, including</w:t>
      </w:r>
    </w:p>
    <w:p w:rsidR="00353F51" w:rsidRDefault="00353F51" w:rsidP="00990140">
      <w:pPr>
        <w:pStyle w:val="ListParagraph"/>
        <w:rPr>
          <w:rFonts w:ascii="Calibri" w:hAnsi="Calibri"/>
          <w:color w:val="auto"/>
          <w:sz w:val="22"/>
          <w:szCs w:val="20"/>
          <w:lang w:eastAsia="en-US"/>
        </w:rPr>
      </w:pPr>
      <w:r>
        <w:rPr>
          <w:rFonts w:ascii="Calibri" w:hAnsi="Calibri"/>
          <w:color w:val="auto"/>
          <w:sz w:val="22"/>
          <w:szCs w:val="20"/>
          <w:lang w:eastAsia="en-US"/>
        </w:rPr>
        <w:tab/>
        <w:t>Name (in ntp)</w:t>
      </w:r>
    </w:p>
    <w:p w:rsidR="00990140" w:rsidRDefault="00990140" w:rsidP="00990140">
      <w:pPr>
        <w:pStyle w:val="ListParagraph"/>
        <w:rPr>
          <w:rFonts w:ascii="Calibri" w:hAnsi="Calibri"/>
          <w:color w:val="auto"/>
          <w:sz w:val="22"/>
          <w:szCs w:val="20"/>
          <w:lang w:eastAsia="en-US"/>
        </w:rPr>
      </w:pPr>
      <w:r>
        <w:rPr>
          <w:rFonts w:ascii="Calibri" w:hAnsi="Calibri"/>
          <w:color w:val="auto"/>
          <w:sz w:val="22"/>
          <w:szCs w:val="20"/>
          <w:lang w:eastAsia="en-US"/>
        </w:rPr>
        <w:tab/>
        <w:t>sipIpAddr1</w:t>
      </w:r>
    </w:p>
    <w:p w:rsidR="00990140" w:rsidRDefault="00990140" w:rsidP="00990140">
      <w:pPr>
        <w:pStyle w:val="ListParagraph"/>
        <w:rPr>
          <w:rFonts w:ascii="Calibri" w:hAnsi="Calibri"/>
          <w:color w:val="auto"/>
          <w:sz w:val="22"/>
          <w:szCs w:val="20"/>
          <w:lang w:eastAsia="en-US"/>
        </w:rPr>
      </w:pPr>
      <w:r>
        <w:rPr>
          <w:rFonts w:ascii="Calibri" w:hAnsi="Calibri"/>
          <w:color w:val="auto"/>
          <w:sz w:val="22"/>
          <w:szCs w:val="20"/>
          <w:lang w:eastAsia="en-US"/>
        </w:rPr>
        <w:tab/>
      </w:r>
      <w:r w:rsidR="00353F51">
        <w:rPr>
          <w:rFonts w:ascii="Calibri" w:hAnsi="Calibri"/>
          <w:color w:val="auto"/>
          <w:sz w:val="22"/>
          <w:szCs w:val="20"/>
          <w:lang w:eastAsia="en-US"/>
        </w:rPr>
        <w:t>processNodeName (in callManagerGroup)</w:t>
      </w:r>
    </w:p>
    <w:p w:rsidR="00353F51" w:rsidRDefault="00353F51" w:rsidP="00990140">
      <w:pPr>
        <w:pStyle w:val="ListParagraph"/>
        <w:rPr>
          <w:rFonts w:ascii="Calibri" w:hAnsi="Calibri"/>
          <w:color w:val="auto"/>
          <w:sz w:val="22"/>
          <w:szCs w:val="20"/>
          <w:lang w:eastAsia="en-US"/>
        </w:rPr>
      </w:pPr>
      <w:r>
        <w:rPr>
          <w:rFonts w:ascii="Calibri" w:hAnsi="Calibri"/>
          <w:color w:val="auto"/>
          <w:sz w:val="22"/>
          <w:szCs w:val="20"/>
          <w:lang w:eastAsia="en-US"/>
        </w:rPr>
        <w:tab/>
        <w:t>authenticationURL/DirectoryURL/servicesURL</w:t>
      </w:r>
    </w:p>
    <w:p w:rsidR="00353F51" w:rsidRDefault="00353F51" w:rsidP="00990140">
      <w:pPr>
        <w:pStyle w:val="ListParagraph"/>
        <w:rPr>
          <w:rFonts w:ascii="Calibri" w:hAnsi="Calibri"/>
          <w:color w:val="auto"/>
          <w:sz w:val="22"/>
          <w:szCs w:val="20"/>
          <w:lang w:eastAsia="en-US"/>
        </w:rPr>
      </w:pPr>
    </w:p>
    <w:p w:rsidR="00353F51" w:rsidRDefault="00353F51" w:rsidP="00353F51">
      <w:pPr>
        <w:pStyle w:val="ListParagraph"/>
        <w:numPr>
          <w:ilvl w:val="0"/>
          <w:numId w:val="27"/>
        </w:numPr>
        <w:rPr>
          <w:rFonts w:ascii="Calibri" w:hAnsi="Calibri"/>
          <w:color w:val="auto"/>
          <w:sz w:val="22"/>
          <w:szCs w:val="20"/>
          <w:lang w:eastAsia="en-US"/>
        </w:rPr>
      </w:pPr>
      <w:r>
        <w:rPr>
          <w:rFonts w:ascii="Calibri" w:hAnsi="Calibri"/>
          <w:color w:val="auto"/>
          <w:sz w:val="22"/>
          <w:szCs w:val="20"/>
          <w:lang w:eastAsia="en-US"/>
        </w:rPr>
        <w:t>NAT</w:t>
      </w:r>
    </w:p>
    <w:p w:rsidR="00353F51" w:rsidRDefault="00353F51" w:rsidP="00353F51">
      <w:pPr>
        <w:pStyle w:val="ListParagraph"/>
        <w:rPr>
          <w:rFonts w:ascii="Calibri" w:hAnsi="Calibri"/>
          <w:color w:val="auto"/>
          <w:sz w:val="22"/>
          <w:szCs w:val="20"/>
          <w:lang w:eastAsia="en-US"/>
        </w:rPr>
      </w:pPr>
      <w:r>
        <w:rPr>
          <w:rFonts w:ascii="Calibri" w:hAnsi="Calibri"/>
          <w:color w:val="auto"/>
          <w:sz w:val="22"/>
          <w:szCs w:val="20"/>
          <w:lang w:eastAsia="en-US"/>
        </w:rPr>
        <w:t>We do not use NAT service in our phone system, so we need to disable it or the phone can’t register to server successfully. If there is no “natEnabled” section in the configure file, NAT is disabled by default. So you can delete this field or set it to “no”.</w:t>
      </w:r>
    </w:p>
    <w:p w:rsidR="00353F51" w:rsidRDefault="00353F51" w:rsidP="00353F51">
      <w:pPr>
        <w:pStyle w:val="ListParagraph"/>
        <w:rPr>
          <w:rFonts w:ascii="Calibri" w:hAnsi="Calibri"/>
          <w:color w:val="auto"/>
          <w:sz w:val="22"/>
          <w:szCs w:val="20"/>
          <w:lang w:eastAsia="en-US"/>
        </w:rPr>
      </w:pPr>
      <w:r>
        <w:rPr>
          <w:rFonts w:ascii="Calibri" w:hAnsi="Calibri"/>
          <w:color w:val="auto"/>
          <w:sz w:val="22"/>
          <w:szCs w:val="20"/>
          <w:lang w:eastAsia="en-US"/>
        </w:rPr>
        <w:t>Don’t forget to disable NAT in Asterisk for the device mapped to this 7970.</w:t>
      </w:r>
    </w:p>
    <w:p w:rsidR="00353F51" w:rsidRDefault="00353F51" w:rsidP="00353F51">
      <w:pPr>
        <w:pStyle w:val="ListParagraph"/>
        <w:rPr>
          <w:rFonts w:ascii="Calibri" w:hAnsi="Calibri"/>
          <w:color w:val="auto"/>
          <w:sz w:val="22"/>
          <w:szCs w:val="20"/>
          <w:lang w:eastAsia="en-US"/>
        </w:rPr>
      </w:pPr>
      <w:r>
        <w:rPr>
          <w:noProof/>
        </w:rPr>
        <w:drawing>
          <wp:inline distT="0" distB="0" distL="0" distR="0">
            <wp:extent cx="2847975" cy="2771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847975" cy="2771775"/>
                    </a:xfrm>
                    <a:prstGeom prst="rect">
                      <a:avLst/>
                    </a:prstGeom>
                    <a:noFill/>
                    <a:ln w="9525">
                      <a:noFill/>
                      <a:miter lim="800000"/>
                      <a:headEnd/>
                      <a:tailEnd/>
                    </a:ln>
                  </pic:spPr>
                </pic:pic>
              </a:graphicData>
            </a:graphic>
          </wp:inline>
        </w:drawing>
      </w:r>
    </w:p>
    <w:p w:rsidR="00353F51" w:rsidRDefault="00353F51" w:rsidP="00353F51">
      <w:pPr>
        <w:pStyle w:val="ListParagraph"/>
        <w:rPr>
          <w:rFonts w:ascii="Calibri" w:hAnsi="Calibri"/>
          <w:color w:val="auto"/>
          <w:sz w:val="22"/>
          <w:szCs w:val="20"/>
          <w:lang w:eastAsia="en-US"/>
        </w:rPr>
      </w:pPr>
    </w:p>
    <w:p w:rsidR="000119A4" w:rsidRDefault="000119A4" w:rsidP="000119A4">
      <w:pPr>
        <w:pStyle w:val="ListParagraph"/>
        <w:numPr>
          <w:ilvl w:val="0"/>
          <w:numId w:val="27"/>
        </w:numPr>
        <w:rPr>
          <w:rFonts w:ascii="Calibri" w:hAnsi="Calibri"/>
          <w:color w:val="auto"/>
          <w:sz w:val="22"/>
          <w:szCs w:val="20"/>
          <w:lang w:eastAsia="en-US"/>
        </w:rPr>
      </w:pPr>
      <w:r>
        <w:rPr>
          <w:rFonts w:ascii="Calibri" w:hAnsi="Calibri"/>
          <w:color w:val="auto"/>
          <w:sz w:val="22"/>
          <w:szCs w:val="20"/>
          <w:lang w:eastAsia="en-US"/>
        </w:rPr>
        <w:t>Line</w:t>
      </w:r>
    </w:p>
    <w:p w:rsidR="000119A4" w:rsidRDefault="000119A4" w:rsidP="000119A4">
      <w:pPr>
        <w:pStyle w:val="ListParagraph"/>
        <w:rPr>
          <w:rFonts w:ascii="Calibri" w:hAnsi="Calibri"/>
          <w:color w:val="auto"/>
          <w:sz w:val="22"/>
          <w:szCs w:val="20"/>
          <w:lang w:eastAsia="en-US"/>
        </w:rPr>
      </w:pPr>
      <w:r>
        <w:rPr>
          <w:rFonts w:ascii="Calibri" w:hAnsi="Calibri"/>
          <w:color w:val="auto"/>
          <w:sz w:val="22"/>
          <w:szCs w:val="20"/>
          <w:lang w:eastAsia="en-US"/>
        </w:rPr>
        <w:t>A line in “sipLine” can be of various types. That depends on the feature ID you choose. For a common SIP extension, the feature ID should be 9. And you can add a speed dial with feature ID 2.</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lastRenderedPageBreak/>
        <w:t xml:space="preserve">&lt;line button="1"&gt;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&lt;featureID&gt;9&lt;/featureID&gt;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&lt;featureLabel&gt;{Line label}&lt;/featureLabel&gt;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&lt;proxy&gt;{Server IP}&lt;/proxy&gt;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&lt;port&gt;5060&lt;/port&gt;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&lt;name&gt;{auth name}&lt;/name&gt;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&lt;displayName&gt;{caller id}&lt;/displayName&gt;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&lt;autoAnswer&gt;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&lt;autoAnswerEnabled&gt;2&lt;/autoAnswerEnabled&gt;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&lt;/autoAnswer&gt;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&lt;callWaiting&gt;3&lt;/callWaiting&gt;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&lt;authName&gt;{auth name}&lt;/authName&gt;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&lt;authPassword&gt;{password}&lt;/authPassword&gt;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&lt;sharedLine&gt;false&lt;/sharedLine&gt;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&lt;messageWaitingLampPolicy&gt;3&lt;/messageWaitingLampPolicy&gt;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&lt;messagesNumber&gt;*97&lt;/messagesNumber&gt;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&lt;ringSettingIdle&gt;4&lt;/ringSettingIdle&gt;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&lt;ringSettingActive&gt;5&lt;/ringSettingActive&gt;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&lt;contact&gt;&lt;/contact&gt;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&lt;forwardCallInfoDisplay&gt;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&lt;callerName&gt;true&lt;/callerName&gt;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&lt;callerNumber&gt;false&lt;/callerNumber&gt;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&lt;redirectedNumber&gt;false&lt;/redirectedNumber&gt;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&lt;dialedNumber&gt;true&lt;/dialedNumber&gt;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&lt;/forwardCallInfoDisplay&gt; </w:t>
      </w:r>
    </w:p>
    <w:p w:rsid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&lt;/line&gt;</w:t>
      </w:r>
    </w:p>
    <w:p w:rsidR="000119A4" w:rsidRDefault="000119A4" w:rsidP="000119A4">
      <w:pPr>
        <w:pStyle w:val="ListParagraph"/>
        <w:rPr>
          <w:rFonts w:ascii="Calibri" w:hAnsi="Calibri"/>
          <w:color w:val="auto"/>
          <w:sz w:val="22"/>
          <w:szCs w:val="20"/>
          <w:lang w:eastAsia="en-US"/>
        </w:rPr>
      </w:pP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&lt;line button="2"&gt;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&lt;featureID&gt;2&lt;/featureID&gt;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&lt;featureLabel&gt;{speed dial label}&lt;/featureLabel&gt; </w:t>
      </w:r>
    </w:p>
    <w:p w:rsidR="000119A4" w:rsidRP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 xml:space="preserve">&lt;speedDialNumber&gt;{number to dial}&lt;/speedDialNumber&gt; </w:t>
      </w:r>
    </w:p>
    <w:p w:rsidR="000119A4" w:rsidRDefault="000119A4" w:rsidP="000119A4">
      <w:pPr>
        <w:pStyle w:val="ListParagraph"/>
        <w:rPr>
          <w:rFonts w:ascii="Calibri" w:hAnsi="Calibri"/>
          <w:color w:val="auto"/>
          <w:sz w:val="22"/>
          <w:szCs w:val="20"/>
          <w:lang w:eastAsia="en-US"/>
        </w:rPr>
      </w:pPr>
      <w:r w:rsidRPr="000119A4">
        <w:rPr>
          <w:rFonts w:ascii="Calibri" w:hAnsi="Calibri"/>
          <w:color w:val="auto"/>
          <w:sz w:val="22"/>
          <w:szCs w:val="20"/>
          <w:lang w:eastAsia="en-US"/>
        </w:rPr>
        <w:t>&lt;/line&gt;</w:t>
      </w:r>
    </w:p>
    <w:p w:rsidR="000119A4" w:rsidRDefault="000119A4" w:rsidP="000119A4">
      <w:pPr>
        <w:pStyle w:val="ListParagraph"/>
        <w:rPr>
          <w:rFonts w:ascii="Calibri" w:hAnsi="Calibri"/>
          <w:color w:val="auto"/>
          <w:sz w:val="22"/>
          <w:szCs w:val="20"/>
          <w:lang w:eastAsia="en-US"/>
        </w:rPr>
      </w:pPr>
    </w:p>
    <w:p w:rsidR="000119A4" w:rsidRDefault="000119A4" w:rsidP="000119A4">
      <w:pPr>
        <w:pStyle w:val="ListParagraph"/>
        <w:rPr>
          <w:rFonts w:ascii="Calibri" w:hAnsi="Calibri"/>
          <w:color w:val="auto"/>
          <w:sz w:val="22"/>
          <w:szCs w:val="20"/>
          <w:lang w:eastAsia="en-US"/>
        </w:rPr>
      </w:pPr>
      <w:r>
        <w:rPr>
          <w:rFonts w:ascii="Calibri" w:hAnsi="Calibri"/>
          <w:color w:val="auto"/>
          <w:sz w:val="22"/>
          <w:szCs w:val="20"/>
          <w:lang w:eastAsia="en-US"/>
        </w:rPr>
        <w:t>Above sample is a typical one. The first line is a common SIP extension, while the second one is a speed dial.</w:t>
      </w:r>
    </w:p>
    <w:p w:rsidR="00353F51" w:rsidRDefault="00353F51" w:rsidP="00353F51">
      <w:pPr>
        <w:pStyle w:val="ListParagraph"/>
        <w:rPr>
          <w:rFonts w:ascii="Calibri" w:hAnsi="Calibri"/>
          <w:color w:val="auto"/>
          <w:sz w:val="22"/>
          <w:szCs w:val="20"/>
          <w:lang w:eastAsia="en-US"/>
        </w:rPr>
      </w:pPr>
    </w:p>
    <w:p w:rsidR="007125BC" w:rsidRDefault="007125BC" w:rsidP="007125BC">
      <w:pPr>
        <w:pStyle w:val="ListParagraph"/>
        <w:numPr>
          <w:ilvl w:val="0"/>
          <w:numId w:val="27"/>
        </w:numPr>
        <w:rPr>
          <w:rFonts w:ascii="Calibri" w:hAnsi="Calibri"/>
          <w:color w:val="auto"/>
          <w:sz w:val="22"/>
          <w:szCs w:val="20"/>
          <w:lang w:eastAsia="en-US"/>
        </w:rPr>
      </w:pPr>
      <w:r>
        <w:rPr>
          <w:rFonts w:ascii="Calibri" w:hAnsi="Calibri"/>
          <w:color w:val="auto"/>
          <w:sz w:val="22"/>
          <w:szCs w:val="20"/>
          <w:lang w:eastAsia="en-US"/>
        </w:rPr>
        <w:t>Load information</w:t>
      </w:r>
    </w:p>
    <w:p w:rsidR="007125BC" w:rsidRDefault="007125BC" w:rsidP="007125BC">
      <w:pPr>
        <w:pStyle w:val="ListParagraph"/>
        <w:rPr>
          <w:rFonts w:ascii="Calibri" w:hAnsi="Calibri"/>
          <w:color w:val="auto"/>
          <w:sz w:val="22"/>
          <w:szCs w:val="20"/>
          <w:lang w:eastAsia="en-US"/>
        </w:rPr>
      </w:pPr>
      <w:r>
        <w:rPr>
          <w:rFonts w:ascii="Calibri" w:hAnsi="Calibri"/>
          <w:color w:val="auto"/>
          <w:sz w:val="22"/>
          <w:szCs w:val="20"/>
          <w:lang w:eastAsia="en-US"/>
        </w:rPr>
        <w:t>It is necessary to declare the firmware version you use in field “loadinformation”. It is the file name of your firmware package</w:t>
      </w:r>
      <w:r w:rsidR="00BE0E6A">
        <w:rPr>
          <w:rFonts w:ascii="Calibri" w:hAnsi="Calibri"/>
          <w:color w:val="auto"/>
          <w:sz w:val="22"/>
          <w:szCs w:val="20"/>
          <w:lang w:eastAsia="en-US"/>
        </w:rPr>
        <w:t xml:space="preserve"> (.loads file)</w:t>
      </w:r>
      <w:r>
        <w:rPr>
          <w:rFonts w:ascii="Calibri" w:hAnsi="Calibri"/>
          <w:color w:val="auto"/>
          <w:sz w:val="22"/>
          <w:szCs w:val="20"/>
          <w:lang w:eastAsia="en-US"/>
        </w:rPr>
        <w:t>.</w:t>
      </w:r>
    </w:p>
    <w:p w:rsidR="007125BC" w:rsidRDefault="007125BC" w:rsidP="007125BC">
      <w:pPr>
        <w:pStyle w:val="ListParagraph"/>
        <w:rPr>
          <w:rFonts w:ascii="Calibri" w:hAnsi="Calibri"/>
          <w:color w:val="auto"/>
          <w:sz w:val="22"/>
          <w:szCs w:val="20"/>
          <w:lang w:eastAsia="en-US"/>
        </w:rPr>
      </w:pPr>
    </w:p>
    <w:p w:rsidR="007125BC" w:rsidRPr="00990140" w:rsidRDefault="007125BC" w:rsidP="007125BC">
      <w:pPr>
        <w:pStyle w:val="ListParagraph"/>
        <w:rPr>
          <w:rFonts w:ascii="Calibri" w:hAnsi="Calibri"/>
          <w:color w:val="auto"/>
          <w:sz w:val="22"/>
          <w:szCs w:val="20"/>
          <w:lang w:eastAsia="en-US"/>
        </w:rPr>
      </w:pPr>
      <w:r w:rsidRPr="007125BC">
        <w:rPr>
          <w:rFonts w:ascii="Calibri" w:hAnsi="Calibri"/>
          <w:color w:val="auto"/>
          <w:sz w:val="22"/>
          <w:szCs w:val="20"/>
          <w:lang w:eastAsia="en-US"/>
        </w:rPr>
        <w:t>&lt;loadInformation&gt;SIP70.8-3-1S&lt;/loadInformation&gt;</w:t>
      </w:r>
    </w:p>
    <w:sectPr w:rsidR="007125BC" w:rsidRPr="00990140" w:rsidSect="00F1489A">
      <w:headerReference w:type="default" r:id="rId12"/>
      <w:footerReference w:type="default" r:id="rId13"/>
      <w:headerReference w:type="first" r:id="rId14"/>
      <w:footerReference w:type="first" r:id="rId15"/>
      <w:pgSz w:w="11907" w:h="16840" w:code="9"/>
      <w:pgMar w:top="1134" w:right="1418" w:bottom="1718" w:left="1418"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B83" w:rsidRDefault="000D1B83">
      <w:r>
        <w:separator/>
      </w:r>
    </w:p>
  </w:endnote>
  <w:endnote w:type="continuationSeparator" w:id="1">
    <w:p w:rsidR="000D1B83" w:rsidRDefault="000D1B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F1489A" w:rsidRPr="000F2526">
      <w:trPr>
        <w:trHeight w:hRule="exact" w:val="320"/>
      </w:trPr>
      <w:tc>
        <w:tcPr>
          <w:tcW w:w="3708" w:type="dxa"/>
        </w:tcPr>
        <w:p w:rsidR="00F1489A" w:rsidRPr="000F2526" w:rsidRDefault="00F1489A" w:rsidP="00061919">
          <w:pPr>
            <w:pStyle w:val="Footer"/>
            <w:spacing w:before="40"/>
            <w:jc w:val="left"/>
            <w:rPr>
              <w:spacing w:val="0"/>
              <w:szCs w:val="16"/>
            </w:rPr>
          </w:pPr>
          <w:r w:rsidRPr="000F2526">
            <w:rPr>
              <w:spacing w:val="0"/>
              <w:szCs w:val="16"/>
            </w:rPr>
            <w:t>© Superior Software for Windows Pty Limited</w:t>
          </w:r>
        </w:p>
      </w:tc>
      <w:tc>
        <w:tcPr>
          <w:tcW w:w="4140" w:type="dxa"/>
        </w:tcPr>
        <w:p w:rsidR="00F1489A" w:rsidRPr="000F2526" w:rsidRDefault="00E73CE9" w:rsidP="00061919">
          <w:pPr>
            <w:pStyle w:val="Footer"/>
            <w:spacing w:before="40"/>
            <w:jc w:val="left"/>
            <w:rPr>
              <w:spacing w:val="0"/>
              <w:szCs w:val="16"/>
            </w:rPr>
          </w:pPr>
          <w:fldSimple w:instr=" FILENAME   \* MERGEFORMAT ">
            <w:r w:rsidR="00907BF4">
              <w:rPr>
                <w:noProof/>
                <w:spacing w:val="0"/>
                <w:szCs w:val="16"/>
              </w:rPr>
              <w:t>Normal.dot</w:t>
            </w:r>
          </w:fldSimple>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Version: </w:t>
          </w:r>
          <w:fldSimple w:instr=" REVNUM  \* Arabic  \* MERGEFORMAT ">
            <w:r w:rsidR="00907BF4">
              <w:rPr>
                <w:noProof/>
                <w:spacing w:val="0"/>
                <w:szCs w:val="16"/>
              </w:rPr>
              <w:t>7</w:t>
            </w:r>
          </w:fldSimple>
        </w:p>
      </w:tc>
    </w:tr>
    <w:tr w:rsidR="00F1489A" w:rsidRPr="000F2526">
      <w:trPr>
        <w:trHeight w:hRule="exact" w:val="320"/>
      </w:trPr>
      <w:tc>
        <w:tcPr>
          <w:tcW w:w="3708" w:type="dxa"/>
        </w:tcPr>
        <w:p w:rsidR="00F1489A" w:rsidRPr="000F2526" w:rsidRDefault="00E73CE9" w:rsidP="00061919">
          <w:pPr>
            <w:pStyle w:val="Footer"/>
            <w:tabs>
              <w:tab w:val="clear" w:pos="8640"/>
              <w:tab w:val="right" w:pos="7920"/>
            </w:tabs>
            <w:spacing w:before="40"/>
            <w:jc w:val="left"/>
            <w:rPr>
              <w:spacing w:val="0"/>
              <w:szCs w:val="16"/>
            </w:rPr>
          </w:pPr>
          <w:hyperlink r:id="rId1" w:history="1">
            <w:r w:rsidR="00F1489A" w:rsidRPr="000F2526">
              <w:rPr>
                <w:spacing w:val="0"/>
                <w:szCs w:val="16"/>
              </w:rPr>
              <w:t>info@ssw.com.au</w:t>
            </w:r>
          </w:hyperlink>
          <w:r w:rsidR="00F1489A" w:rsidRPr="000F2526">
            <w:rPr>
              <w:spacing w:val="0"/>
              <w:szCs w:val="16"/>
            </w:rPr>
            <w:t xml:space="preserve"> </w:t>
          </w:r>
          <w:r w:rsidR="00F1489A">
            <w:rPr>
              <w:spacing w:val="0"/>
              <w:szCs w:val="16"/>
            </w:rPr>
            <w:t xml:space="preserve">| www.ssw.com.au </w:t>
          </w:r>
        </w:p>
      </w:tc>
      <w:tc>
        <w:tcPr>
          <w:tcW w:w="4140" w:type="dxa"/>
        </w:tcPr>
        <w:p w:rsidR="00F1489A" w:rsidRPr="000F2526" w:rsidRDefault="00F1489A"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53 3105</w:t>
          </w:r>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Page  </w:t>
          </w:r>
          <w:r w:rsidR="00E73CE9" w:rsidRPr="000F2526">
            <w:rPr>
              <w:spacing w:val="0"/>
              <w:szCs w:val="16"/>
            </w:rPr>
            <w:fldChar w:fldCharType="begin"/>
          </w:r>
          <w:r w:rsidRPr="000F2526">
            <w:rPr>
              <w:spacing w:val="0"/>
              <w:szCs w:val="16"/>
            </w:rPr>
            <w:instrText xml:space="preserve"> PAGE </w:instrText>
          </w:r>
          <w:r w:rsidR="00E73CE9" w:rsidRPr="000F2526">
            <w:rPr>
              <w:spacing w:val="0"/>
              <w:szCs w:val="16"/>
            </w:rPr>
            <w:fldChar w:fldCharType="separate"/>
          </w:r>
          <w:r w:rsidR="00BE0E6A">
            <w:rPr>
              <w:noProof/>
              <w:spacing w:val="0"/>
              <w:szCs w:val="16"/>
            </w:rPr>
            <w:t>4</w:t>
          </w:r>
          <w:r w:rsidR="00E73CE9" w:rsidRPr="000F2526">
            <w:rPr>
              <w:spacing w:val="0"/>
              <w:szCs w:val="16"/>
            </w:rPr>
            <w:fldChar w:fldCharType="end"/>
          </w:r>
          <w:r w:rsidRPr="000F2526">
            <w:rPr>
              <w:spacing w:val="0"/>
              <w:szCs w:val="16"/>
            </w:rPr>
            <w:t xml:space="preserve"> of  </w:t>
          </w:r>
          <w:r w:rsidR="00E73CE9" w:rsidRPr="000F2526">
            <w:rPr>
              <w:spacing w:val="0"/>
              <w:szCs w:val="16"/>
            </w:rPr>
            <w:fldChar w:fldCharType="begin"/>
          </w:r>
          <w:r w:rsidRPr="000F2526">
            <w:rPr>
              <w:spacing w:val="0"/>
              <w:szCs w:val="16"/>
            </w:rPr>
            <w:instrText xml:space="preserve"> NUMPAGES </w:instrText>
          </w:r>
          <w:r w:rsidR="00E73CE9" w:rsidRPr="000F2526">
            <w:rPr>
              <w:spacing w:val="0"/>
              <w:szCs w:val="16"/>
            </w:rPr>
            <w:fldChar w:fldCharType="separate"/>
          </w:r>
          <w:r w:rsidR="00BE0E6A">
            <w:rPr>
              <w:noProof/>
              <w:spacing w:val="0"/>
              <w:szCs w:val="16"/>
            </w:rPr>
            <w:t>4</w:t>
          </w:r>
          <w:r w:rsidR="00E73CE9" w:rsidRPr="000F2526">
            <w:rPr>
              <w:spacing w:val="0"/>
              <w:szCs w:val="16"/>
            </w:rPr>
            <w:fldChar w:fldCharType="end"/>
          </w:r>
        </w:p>
      </w:tc>
    </w:tr>
  </w:tbl>
  <w:p w:rsidR="00697567" w:rsidRPr="00F1489A" w:rsidRDefault="00697567"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3960"/>
      <w:gridCol w:w="1539"/>
    </w:tblGrid>
    <w:tr w:rsidR="00334F82">
      <w:trPr>
        <w:trHeight w:hRule="exact" w:val="320"/>
      </w:trPr>
      <w:tc>
        <w:tcPr>
          <w:tcW w:w="3708" w:type="dxa"/>
        </w:tcPr>
        <w:p w:rsidR="00334F82" w:rsidRPr="000F2526" w:rsidRDefault="00334F82" w:rsidP="00041C24">
          <w:pPr>
            <w:pStyle w:val="Footer"/>
            <w:spacing w:before="40"/>
            <w:jc w:val="left"/>
            <w:rPr>
              <w:spacing w:val="0"/>
              <w:szCs w:val="16"/>
            </w:rPr>
          </w:pPr>
          <w:r w:rsidRPr="000F2526">
            <w:rPr>
              <w:spacing w:val="0"/>
              <w:szCs w:val="16"/>
            </w:rPr>
            <w:t xml:space="preserve">© </w:t>
          </w:r>
          <w:r w:rsidR="00CE758C">
            <w:rPr>
              <w:spacing w:val="0"/>
              <w:szCs w:val="16"/>
            </w:rPr>
            <w:t>SSW</w:t>
          </w:r>
        </w:p>
      </w:tc>
      <w:tc>
        <w:tcPr>
          <w:tcW w:w="3960" w:type="dxa"/>
        </w:tcPr>
        <w:p w:rsidR="00334F82" w:rsidRPr="000F2526" w:rsidRDefault="00E73CE9" w:rsidP="00041C24">
          <w:pPr>
            <w:pStyle w:val="Footer"/>
            <w:spacing w:before="40"/>
            <w:jc w:val="left"/>
            <w:rPr>
              <w:spacing w:val="0"/>
              <w:szCs w:val="16"/>
            </w:rPr>
          </w:pPr>
          <w:fldSimple w:instr=" FILENAME   \* MERGEFORMAT ">
            <w:r w:rsidR="00907BF4">
              <w:rPr>
                <w:noProof/>
                <w:spacing w:val="0"/>
                <w:szCs w:val="16"/>
              </w:rPr>
              <w:t>Normal.dot</w:t>
            </w:r>
          </w:fldSimple>
        </w:p>
      </w:tc>
      <w:tc>
        <w:tcPr>
          <w:tcW w:w="1539" w:type="dxa"/>
        </w:tcPr>
        <w:p w:rsidR="00334F82" w:rsidRPr="000F2526" w:rsidRDefault="00334F82" w:rsidP="00041C24">
          <w:pPr>
            <w:pStyle w:val="Footer"/>
            <w:spacing w:before="40"/>
            <w:jc w:val="right"/>
            <w:rPr>
              <w:spacing w:val="0"/>
              <w:szCs w:val="16"/>
            </w:rPr>
          </w:pPr>
          <w:r w:rsidRPr="000F2526">
            <w:rPr>
              <w:spacing w:val="0"/>
              <w:szCs w:val="16"/>
            </w:rPr>
            <w:t xml:space="preserve">Version: </w:t>
          </w:r>
          <w:fldSimple w:instr=" REVNUM  \* Arabic  \* MERGEFORMAT ">
            <w:r w:rsidR="00907BF4">
              <w:rPr>
                <w:noProof/>
                <w:spacing w:val="0"/>
                <w:szCs w:val="16"/>
              </w:rPr>
              <w:t>7</w:t>
            </w:r>
          </w:fldSimple>
        </w:p>
      </w:tc>
    </w:tr>
    <w:tr w:rsidR="00CE758C">
      <w:trPr>
        <w:trHeight w:val="420"/>
      </w:trPr>
      <w:tc>
        <w:tcPr>
          <w:tcW w:w="7668" w:type="dxa"/>
          <w:gridSpan w:val="2"/>
        </w:tcPr>
        <w:p w:rsidR="00CE758C" w:rsidRPr="000F2526" w:rsidRDefault="00CE758C"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539" w:type="dxa"/>
        </w:tcPr>
        <w:p w:rsidR="00CE758C" w:rsidRPr="000F2526" w:rsidRDefault="00CE758C" w:rsidP="0013619D">
          <w:pPr>
            <w:pStyle w:val="Footer"/>
            <w:spacing w:before="40"/>
            <w:jc w:val="right"/>
            <w:rPr>
              <w:spacing w:val="0"/>
              <w:szCs w:val="16"/>
            </w:rPr>
          </w:pPr>
          <w:r w:rsidRPr="000F2526">
            <w:rPr>
              <w:spacing w:val="0"/>
              <w:szCs w:val="16"/>
            </w:rPr>
            <w:t xml:space="preserve">Page  </w:t>
          </w:r>
          <w:r w:rsidR="00E73CE9" w:rsidRPr="000F2526">
            <w:rPr>
              <w:spacing w:val="0"/>
              <w:szCs w:val="16"/>
            </w:rPr>
            <w:fldChar w:fldCharType="begin"/>
          </w:r>
          <w:r w:rsidRPr="000F2526">
            <w:rPr>
              <w:spacing w:val="0"/>
              <w:szCs w:val="16"/>
            </w:rPr>
            <w:instrText xml:space="preserve"> PAGE </w:instrText>
          </w:r>
          <w:r w:rsidR="00E73CE9" w:rsidRPr="000F2526">
            <w:rPr>
              <w:spacing w:val="0"/>
              <w:szCs w:val="16"/>
            </w:rPr>
            <w:fldChar w:fldCharType="separate"/>
          </w:r>
          <w:r w:rsidR="00990140">
            <w:rPr>
              <w:noProof/>
              <w:spacing w:val="0"/>
              <w:szCs w:val="16"/>
            </w:rPr>
            <w:t>1</w:t>
          </w:r>
          <w:r w:rsidR="00E73CE9" w:rsidRPr="000F2526">
            <w:rPr>
              <w:spacing w:val="0"/>
              <w:szCs w:val="16"/>
            </w:rPr>
            <w:fldChar w:fldCharType="end"/>
          </w:r>
          <w:r w:rsidRPr="000F2526">
            <w:rPr>
              <w:spacing w:val="0"/>
              <w:szCs w:val="16"/>
            </w:rPr>
            <w:t xml:space="preserve"> of  </w:t>
          </w:r>
          <w:r w:rsidR="00E73CE9" w:rsidRPr="000F2526">
            <w:rPr>
              <w:spacing w:val="0"/>
              <w:szCs w:val="16"/>
            </w:rPr>
            <w:fldChar w:fldCharType="begin"/>
          </w:r>
          <w:r w:rsidRPr="000F2526">
            <w:rPr>
              <w:spacing w:val="0"/>
              <w:szCs w:val="16"/>
            </w:rPr>
            <w:instrText xml:space="preserve"> NUMPAGES </w:instrText>
          </w:r>
          <w:r w:rsidR="00E73CE9" w:rsidRPr="000F2526">
            <w:rPr>
              <w:spacing w:val="0"/>
              <w:szCs w:val="16"/>
            </w:rPr>
            <w:fldChar w:fldCharType="separate"/>
          </w:r>
          <w:r w:rsidR="00990140">
            <w:rPr>
              <w:noProof/>
              <w:spacing w:val="0"/>
              <w:szCs w:val="16"/>
            </w:rPr>
            <w:t>3</w:t>
          </w:r>
          <w:r w:rsidR="00E73CE9" w:rsidRPr="000F2526">
            <w:rPr>
              <w:spacing w:val="0"/>
              <w:szCs w:val="16"/>
            </w:rPr>
            <w:fldChar w:fldCharType="end"/>
          </w:r>
        </w:p>
      </w:tc>
    </w:tr>
  </w:tbl>
  <w:p w:rsidR="00697567" w:rsidRPr="00AC61FE" w:rsidRDefault="00697567"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B83" w:rsidRDefault="000D1B83">
      <w:r>
        <w:separator/>
      </w:r>
    </w:p>
  </w:footnote>
  <w:footnote w:type="continuationSeparator" w:id="1">
    <w:p w:rsidR="000D1B83" w:rsidRDefault="000D1B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67" w:rsidRPr="00116723" w:rsidRDefault="00E52BF1" w:rsidP="00116723">
    <w:pPr>
      <w:pStyle w:val="Header"/>
    </w:pPr>
    <w:r>
      <w:rPr>
        <w:noProof/>
        <w:lang w:eastAsia="zh-CN"/>
      </w:rPr>
      <w:drawing>
        <wp:inline distT="0" distB="0" distL="0" distR="0">
          <wp:extent cx="1000125" cy="781050"/>
          <wp:effectExtent l="19050" t="0" r="9525" b="0"/>
          <wp:docPr id="1"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HeaderTable"/>
      <w:tblW w:w="0" w:type="auto"/>
      <w:tblBorders>
        <w:bottom w:val="single" w:sz="12" w:space="0" w:color="auto"/>
      </w:tblBorders>
      <w:tblCellMar>
        <w:top w:w="108" w:type="dxa"/>
        <w:bottom w:w="108" w:type="dxa"/>
      </w:tblCellMar>
      <w:tblLook w:val="01E0"/>
    </w:tblPr>
    <w:tblGrid>
      <w:gridCol w:w="2088"/>
      <w:gridCol w:w="3599"/>
      <w:gridCol w:w="3600"/>
    </w:tblGrid>
    <w:tr w:rsidR="00697567">
      <w:tc>
        <w:tcPr>
          <w:tcW w:w="2088" w:type="dxa"/>
          <w:vAlign w:val="center"/>
        </w:tcPr>
        <w:p w:rsidR="00697567" w:rsidRDefault="00E52BF1" w:rsidP="00CF3B64">
          <w:r>
            <w:rPr>
              <w:noProof/>
              <w:lang w:eastAsia="zh-CN"/>
            </w:rPr>
            <w:drawing>
              <wp:inline distT="0" distB="0" distL="0" distR="0">
                <wp:extent cx="1000125" cy="781050"/>
                <wp:effectExtent l="19050" t="0" r="9525" b="0"/>
                <wp:docPr id="2"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599" w:type="dxa"/>
          <w:vAlign w:val="center"/>
        </w:tcPr>
        <w:p w:rsidR="00697567" w:rsidRDefault="00CE758C" w:rsidP="009614A3">
          <w:pPr>
            <w:spacing w:line="271" w:lineRule="auto"/>
            <w:rPr>
              <w:rFonts w:cs="Tahoma"/>
              <w:sz w:val="16"/>
              <w:szCs w:val="16"/>
            </w:rPr>
          </w:pPr>
          <w:r>
            <w:rPr>
              <w:rFonts w:cs="Tahoma"/>
              <w:sz w:val="16"/>
              <w:szCs w:val="16"/>
            </w:rPr>
            <w:t>SSW</w:t>
          </w:r>
        </w:p>
        <w:p w:rsidR="00697567" w:rsidRDefault="00697567" w:rsidP="009614A3">
          <w:pPr>
            <w:spacing w:line="271" w:lineRule="auto"/>
            <w:rPr>
              <w:rFonts w:cs="Tahoma"/>
              <w:sz w:val="16"/>
              <w:szCs w:val="16"/>
            </w:rPr>
          </w:pPr>
          <w:r>
            <w:rPr>
              <w:rFonts w:cs="Tahoma"/>
              <w:sz w:val="16"/>
              <w:szCs w:val="16"/>
            </w:rPr>
            <w:t xml:space="preserve">Gateway Court </w:t>
          </w:r>
          <w:smartTag w:uri="urn:schemas-microsoft-com:office:smarttags" w:element="address">
            <w:smartTag w:uri="urn:schemas-microsoft-com:office:smarttags" w:element="Street">
              <w:r>
                <w:rPr>
                  <w:rFonts w:cs="Tahoma"/>
                  <w:sz w:val="16"/>
                  <w:szCs w:val="16"/>
                </w:rPr>
                <w:t>Suite</w:t>
              </w:r>
            </w:smartTag>
            <w:r>
              <w:rPr>
                <w:rFonts w:cs="Tahoma"/>
                <w:sz w:val="16"/>
                <w:szCs w:val="16"/>
              </w:rPr>
              <w:t xml:space="preserve"> 10</w:t>
            </w:r>
          </w:smartTag>
        </w:p>
        <w:p w:rsidR="00697567" w:rsidRDefault="00697567" w:rsidP="009614A3">
          <w:pPr>
            <w:spacing w:line="271" w:lineRule="auto"/>
            <w:rPr>
              <w:rFonts w:cs="Tahoma"/>
              <w:sz w:val="16"/>
              <w:szCs w:val="16"/>
            </w:rPr>
          </w:pPr>
          <w:r>
            <w:rPr>
              <w:rFonts w:cs="Tahoma"/>
              <w:sz w:val="16"/>
              <w:szCs w:val="16"/>
            </w:rPr>
            <w:t xml:space="preserve">81 – </w:t>
          </w:r>
          <w:smartTag w:uri="urn:schemas-microsoft-com:office:smarttags" w:element="Street">
            <w:smartTag w:uri="urn:schemas-microsoft-com:office:smarttags" w:element="address">
              <w:r>
                <w:rPr>
                  <w:rFonts w:cs="Tahoma"/>
                  <w:sz w:val="16"/>
                  <w:szCs w:val="16"/>
                </w:rPr>
                <w:t>91 Military Road</w:t>
              </w:r>
            </w:smartTag>
          </w:smartTag>
          <w:r>
            <w:rPr>
              <w:rFonts w:cs="Tahoma"/>
              <w:sz w:val="16"/>
              <w:szCs w:val="16"/>
            </w:rPr>
            <w:t xml:space="preserve"> </w:t>
          </w:r>
        </w:p>
        <w:p w:rsidR="00697567" w:rsidRDefault="00697567" w:rsidP="009614A3">
          <w:pPr>
            <w:spacing w:line="271" w:lineRule="auto"/>
            <w:rPr>
              <w:rFonts w:cs="Tahoma"/>
              <w:sz w:val="16"/>
              <w:szCs w:val="16"/>
            </w:rPr>
          </w:pPr>
          <w:r>
            <w:rPr>
              <w:rFonts w:cs="Tahoma"/>
              <w:sz w:val="16"/>
              <w:szCs w:val="16"/>
            </w:rPr>
            <w:t>Neutral Bay NSW 2089</w:t>
          </w:r>
        </w:p>
        <w:p w:rsidR="00697567" w:rsidRDefault="00697567" w:rsidP="009614A3">
          <w:pPr>
            <w:spacing w:line="271" w:lineRule="auto"/>
            <w:rPr>
              <w:rFonts w:cs="Tahoma"/>
              <w:sz w:val="16"/>
              <w:szCs w:val="16"/>
            </w:rPr>
          </w:pPr>
          <w:r>
            <w:rPr>
              <w:rFonts w:cs="Tahoma"/>
              <w:sz w:val="16"/>
              <w:szCs w:val="16"/>
            </w:rPr>
            <w:t>Australia</w:t>
          </w:r>
        </w:p>
      </w:tc>
      <w:tc>
        <w:tcPr>
          <w:tcW w:w="3600" w:type="dxa"/>
          <w:vAlign w:val="center"/>
        </w:tcPr>
        <w:p w:rsidR="00CE758C" w:rsidRPr="00CE758C" w:rsidRDefault="00CE758C" w:rsidP="009614A3">
          <w:pPr>
            <w:pStyle w:val="Footer"/>
            <w:spacing w:before="40" w:line="271" w:lineRule="auto"/>
            <w:jc w:val="right"/>
            <w:rPr>
              <w:szCs w:val="16"/>
            </w:rPr>
          </w:pPr>
          <w:r>
            <w:rPr>
              <w:szCs w:val="16"/>
            </w:rPr>
            <w:t xml:space="preserve">ABN </w:t>
          </w:r>
          <w:r w:rsidRPr="00CE758C">
            <w:rPr>
              <w:szCs w:val="16"/>
            </w:rPr>
            <w:t>21 069 371 900</w:t>
          </w:r>
        </w:p>
        <w:p w:rsidR="00697567" w:rsidRDefault="00697567" w:rsidP="009614A3">
          <w:pPr>
            <w:pStyle w:val="Footer"/>
            <w:spacing w:before="40" w:line="271" w:lineRule="auto"/>
            <w:jc w:val="right"/>
            <w:rPr>
              <w:szCs w:val="16"/>
            </w:rPr>
          </w:pPr>
          <w:r w:rsidRPr="00697567">
            <w:rPr>
              <w:szCs w:val="16"/>
            </w:rPr>
            <w:t>info@ssw.com.au</w:t>
          </w:r>
          <w:r w:rsidRPr="009614A3">
            <w:rPr>
              <w:szCs w:val="16"/>
            </w:rPr>
            <w:t xml:space="preserve">                </w:t>
          </w:r>
        </w:p>
        <w:p w:rsidR="00697567" w:rsidRPr="009614A3" w:rsidRDefault="00697567" w:rsidP="009614A3">
          <w:pPr>
            <w:pStyle w:val="Footer"/>
            <w:spacing w:before="40" w:line="271" w:lineRule="auto"/>
            <w:jc w:val="right"/>
            <w:rPr>
              <w:szCs w:val="16"/>
            </w:rPr>
          </w:pPr>
          <w:r w:rsidRPr="009614A3">
            <w:rPr>
              <w:szCs w:val="16"/>
            </w:rPr>
            <w:t>www.ssw.com.au</w:t>
          </w:r>
        </w:p>
        <w:p w:rsidR="00697567" w:rsidRDefault="00697567" w:rsidP="009614A3">
          <w:pPr>
            <w:pStyle w:val="Footer"/>
            <w:tabs>
              <w:tab w:val="clear" w:pos="4320"/>
              <w:tab w:val="clear" w:pos="8640"/>
              <w:tab w:val="center" w:pos="2197"/>
            </w:tabs>
            <w:spacing w:before="40" w:line="271" w:lineRule="auto"/>
            <w:ind w:left="108"/>
            <w:jc w:val="right"/>
            <w:rPr>
              <w:szCs w:val="16"/>
            </w:rPr>
          </w:pPr>
          <w:r w:rsidRPr="009614A3">
            <w:rPr>
              <w:szCs w:val="16"/>
            </w:rPr>
            <w:tab/>
            <w:t xml:space="preserve">Phone </w:t>
          </w:r>
          <w:r w:rsidR="00CE758C">
            <w:rPr>
              <w:szCs w:val="16"/>
            </w:rPr>
            <w:t>(</w:t>
          </w:r>
          <w:r w:rsidRPr="009614A3">
            <w:rPr>
              <w:szCs w:val="16"/>
            </w:rPr>
            <w:t>+ 61</w:t>
          </w:r>
          <w:r w:rsidR="00CE758C">
            <w:rPr>
              <w:szCs w:val="16"/>
            </w:rPr>
            <w:t>)</w:t>
          </w:r>
          <w:r w:rsidRPr="009614A3">
            <w:rPr>
              <w:szCs w:val="16"/>
            </w:rPr>
            <w:t>2</w:t>
          </w:r>
          <w:smartTag w:uri="urn:schemas-microsoft-com:office:smarttags" w:element="phone">
            <w:smartTagPr>
              <w:attr w:uri="urn:schemas-microsoft-com:office:office" w:name="ls" w:val="trans"/>
              <w:attr w:name="phonenumber" w:val="$3953$$"/>
            </w:smartTagPr>
            <w:r w:rsidRPr="009614A3">
              <w:rPr>
                <w:szCs w:val="16"/>
              </w:rPr>
              <w:t xml:space="preserve"> 9953 3000</w:t>
            </w:r>
          </w:smartTag>
          <w:r w:rsidRPr="009614A3">
            <w:rPr>
              <w:szCs w:val="16"/>
            </w:rPr>
            <w:t xml:space="preserve">  </w:t>
          </w:r>
        </w:p>
        <w:p w:rsidR="00697567" w:rsidRPr="009614A3" w:rsidRDefault="00697567" w:rsidP="009614A3">
          <w:pPr>
            <w:pStyle w:val="Footer"/>
            <w:tabs>
              <w:tab w:val="clear" w:pos="4320"/>
              <w:tab w:val="clear" w:pos="8640"/>
              <w:tab w:val="center" w:pos="2197"/>
            </w:tabs>
            <w:spacing w:before="40" w:line="271" w:lineRule="auto"/>
            <w:ind w:left="108"/>
            <w:jc w:val="right"/>
            <w:rPr>
              <w:szCs w:val="16"/>
            </w:rPr>
          </w:pPr>
          <w:r w:rsidRPr="009614A3">
            <w:t xml:space="preserve">Fax </w:t>
          </w:r>
          <w:r w:rsidR="00CE758C">
            <w:t>(</w:t>
          </w:r>
          <w:r w:rsidRPr="009614A3">
            <w:t>+ 61</w:t>
          </w:r>
          <w:r w:rsidR="00CE758C">
            <w:t>)</w:t>
          </w:r>
          <w:r w:rsidRPr="009614A3">
            <w:t>2</w:t>
          </w:r>
          <w:smartTag w:uri="urn:schemas-microsoft-com:office:smarttags" w:element="phone">
            <w:smartTagPr>
              <w:attr w:uri="urn:schemas-microsoft-com:office:office" w:name="ls" w:val="trans"/>
              <w:attr w:name="phonenumber" w:val="$3953$$"/>
            </w:smartTagPr>
            <w:r w:rsidRPr="009614A3">
              <w:t xml:space="preserve"> 9953 3105</w:t>
            </w:r>
          </w:smartTag>
        </w:p>
      </w:tc>
    </w:tr>
  </w:tbl>
  <w:p w:rsidR="00697567" w:rsidRDefault="00697567"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4958"/>
    <w:multiLevelType w:val="hybridMultilevel"/>
    <w:tmpl w:val="675495EA"/>
    <w:lvl w:ilvl="0" w:tplc="32D691C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2">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08AC4DE6"/>
    <w:multiLevelType w:val="hybridMultilevel"/>
    <w:tmpl w:val="14401C3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98C6C33"/>
    <w:multiLevelType w:val="hybridMultilevel"/>
    <w:tmpl w:val="59BAC9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nsid w:val="197720AB"/>
    <w:multiLevelType w:val="hybridMultilevel"/>
    <w:tmpl w:val="7D5218A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08B7CE9"/>
    <w:multiLevelType w:val="hybridMultilevel"/>
    <w:tmpl w:val="B7026CC8"/>
    <w:lvl w:ilvl="0" w:tplc="476EA56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33521B46"/>
    <w:multiLevelType w:val="hybridMultilevel"/>
    <w:tmpl w:val="0C42A96C"/>
    <w:lvl w:ilvl="0" w:tplc="A804226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AF61D25"/>
    <w:multiLevelType w:val="hybridMultilevel"/>
    <w:tmpl w:val="8D8A49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EEF4D68"/>
    <w:multiLevelType w:val="hybridMultilevel"/>
    <w:tmpl w:val="8EFCEF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F836264"/>
    <w:multiLevelType w:val="hybridMultilevel"/>
    <w:tmpl w:val="51A8F0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2F056D8"/>
    <w:multiLevelType w:val="hybridMultilevel"/>
    <w:tmpl w:val="F5D0E4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6F1F2A"/>
    <w:multiLevelType w:val="hybridMultilevel"/>
    <w:tmpl w:val="6CAA49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F277AD0"/>
    <w:multiLevelType w:val="hybridMultilevel"/>
    <w:tmpl w:val="3D8C81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0583101"/>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9"/>
  </w:num>
  <w:num w:numId="4">
    <w:abstractNumId w:val="14"/>
  </w:num>
  <w:num w:numId="5">
    <w:abstractNumId w:val="7"/>
  </w:num>
  <w:num w:numId="6">
    <w:abstractNumId w:val="15"/>
  </w:num>
  <w:num w:numId="7">
    <w:abstractNumId w:val="9"/>
  </w:num>
  <w:num w:numId="8">
    <w:abstractNumId w:val="12"/>
  </w:num>
  <w:num w:numId="9">
    <w:abstractNumId w:val="2"/>
  </w:num>
  <w:num w:numId="10">
    <w:abstractNumId w:val="1"/>
  </w:num>
  <w:num w:numId="11">
    <w:abstractNumId w:val="6"/>
  </w:num>
  <w:num w:numId="12">
    <w:abstractNumId w:val="5"/>
  </w:num>
  <w:num w:numId="13">
    <w:abstractNumId w:val="24"/>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3"/>
  </w:num>
  <w:num w:numId="17">
    <w:abstractNumId w:val="17"/>
  </w:num>
  <w:num w:numId="18">
    <w:abstractNumId w:val="21"/>
  </w:num>
  <w:num w:numId="19">
    <w:abstractNumId w:val="4"/>
  </w:num>
  <w:num w:numId="20">
    <w:abstractNumId w:val="0"/>
  </w:num>
  <w:num w:numId="21">
    <w:abstractNumId w:val="11"/>
  </w:num>
  <w:num w:numId="22">
    <w:abstractNumId w:val="10"/>
  </w:num>
  <w:num w:numId="23">
    <w:abstractNumId w:val="18"/>
  </w:num>
  <w:num w:numId="24">
    <w:abstractNumId w:val="16"/>
  </w:num>
  <w:num w:numId="25">
    <w:abstractNumId w:val="20"/>
  </w:num>
  <w:num w:numId="26">
    <w:abstractNumId w:val="8"/>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useFELayout/>
  </w:compat>
  <w:rsids>
    <w:rsidRoot w:val="002B39B1"/>
    <w:rsid w:val="0000139B"/>
    <w:rsid w:val="000100D0"/>
    <w:rsid w:val="000119A4"/>
    <w:rsid w:val="00023124"/>
    <w:rsid w:val="00041C24"/>
    <w:rsid w:val="00061919"/>
    <w:rsid w:val="00080837"/>
    <w:rsid w:val="00092F9D"/>
    <w:rsid w:val="000C36B9"/>
    <w:rsid w:val="000D1B83"/>
    <w:rsid w:val="000E534C"/>
    <w:rsid w:val="000F016D"/>
    <w:rsid w:val="000F2526"/>
    <w:rsid w:val="00103987"/>
    <w:rsid w:val="00116723"/>
    <w:rsid w:val="00132D33"/>
    <w:rsid w:val="0013619D"/>
    <w:rsid w:val="00136CD8"/>
    <w:rsid w:val="00141CFA"/>
    <w:rsid w:val="00144479"/>
    <w:rsid w:val="00147A49"/>
    <w:rsid w:val="00160C14"/>
    <w:rsid w:val="001705DC"/>
    <w:rsid w:val="001C2B40"/>
    <w:rsid w:val="001E3B1E"/>
    <w:rsid w:val="001F2580"/>
    <w:rsid w:val="00212456"/>
    <w:rsid w:val="002504E7"/>
    <w:rsid w:val="00263102"/>
    <w:rsid w:val="00264963"/>
    <w:rsid w:val="002662E2"/>
    <w:rsid w:val="002723F8"/>
    <w:rsid w:val="00285550"/>
    <w:rsid w:val="00293F58"/>
    <w:rsid w:val="002A13E8"/>
    <w:rsid w:val="002B39B1"/>
    <w:rsid w:val="002C1C42"/>
    <w:rsid w:val="002D04A0"/>
    <w:rsid w:val="002D63C2"/>
    <w:rsid w:val="002E1237"/>
    <w:rsid w:val="00317D35"/>
    <w:rsid w:val="00334F82"/>
    <w:rsid w:val="00353F51"/>
    <w:rsid w:val="0036464B"/>
    <w:rsid w:val="003870FC"/>
    <w:rsid w:val="00396770"/>
    <w:rsid w:val="003B0E2E"/>
    <w:rsid w:val="003B29BF"/>
    <w:rsid w:val="00401B3A"/>
    <w:rsid w:val="0040462D"/>
    <w:rsid w:val="00485292"/>
    <w:rsid w:val="00497372"/>
    <w:rsid w:val="004A0672"/>
    <w:rsid w:val="004A16E6"/>
    <w:rsid w:val="004A20BE"/>
    <w:rsid w:val="004A4143"/>
    <w:rsid w:val="004C182A"/>
    <w:rsid w:val="00510A4E"/>
    <w:rsid w:val="00611D6F"/>
    <w:rsid w:val="00625588"/>
    <w:rsid w:val="006255BC"/>
    <w:rsid w:val="006434B4"/>
    <w:rsid w:val="00650D43"/>
    <w:rsid w:val="00656B74"/>
    <w:rsid w:val="00677567"/>
    <w:rsid w:val="006855C4"/>
    <w:rsid w:val="00691E45"/>
    <w:rsid w:val="00697567"/>
    <w:rsid w:val="006E7AC5"/>
    <w:rsid w:val="007125BC"/>
    <w:rsid w:val="00727313"/>
    <w:rsid w:val="0073506B"/>
    <w:rsid w:val="00742ABE"/>
    <w:rsid w:val="00746F43"/>
    <w:rsid w:val="00754A83"/>
    <w:rsid w:val="007603A0"/>
    <w:rsid w:val="007737A9"/>
    <w:rsid w:val="007756BB"/>
    <w:rsid w:val="0077745C"/>
    <w:rsid w:val="007E1D0E"/>
    <w:rsid w:val="00813640"/>
    <w:rsid w:val="00817DB9"/>
    <w:rsid w:val="008642AD"/>
    <w:rsid w:val="00882D80"/>
    <w:rsid w:val="008A5A7A"/>
    <w:rsid w:val="00907BF4"/>
    <w:rsid w:val="00915043"/>
    <w:rsid w:val="009614A3"/>
    <w:rsid w:val="00990140"/>
    <w:rsid w:val="009B5807"/>
    <w:rsid w:val="009E00F8"/>
    <w:rsid w:val="009E7C39"/>
    <w:rsid w:val="00A06141"/>
    <w:rsid w:val="00A0698D"/>
    <w:rsid w:val="00A21374"/>
    <w:rsid w:val="00A414A0"/>
    <w:rsid w:val="00A532A4"/>
    <w:rsid w:val="00A55066"/>
    <w:rsid w:val="00A55394"/>
    <w:rsid w:val="00A61932"/>
    <w:rsid w:val="00A96F13"/>
    <w:rsid w:val="00AA703D"/>
    <w:rsid w:val="00AB215C"/>
    <w:rsid w:val="00AB2B88"/>
    <w:rsid w:val="00AB3C68"/>
    <w:rsid w:val="00AC1FFB"/>
    <w:rsid w:val="00AC61FE"/>
    <w:rsid w:val="00AD6A1C"/>
    <w:rsid w:val="00AE36E0"/>
    <w:rsid w:val="00B14243"/>
    <w:rsid w:val="00B16594"/>
    <w:rsid w:val="00B35384"/>
    <w:rsid w:val="00B405C6"/>
    <w:rsid w:val="00B40CD0"/>
    <w:rsid w:val="00B57963"/>
    <w:rsid w:val="00B918B5"/>
    <w:rsid w:val="00BA6DCD"/>
    <w:rsid w:val="00BB23F5"/>
    <w:rsid w:val="00BE073C"/>
    <w:rsid w:val="00BE0E6A"/>
    <w:rsid w:val="00BE758F"/>
    <w:rsid w:val="00C31115"/>
    <w:rsid w:val="00C343DB"/>
    <w:rsid w:val="00C61CD0"/>
    <w:rsid w:val="00C80F6F"/>
    <w:rsid w:val="00C85C1C"/>
    <w:rsid w:val="00CA1E84"/>
    <w:rsid w:val="00CE758C"/>
    <w:rsid w:val="00CF3B64"/>
    <w:rsid w:val="00D048F7"/>
    <w:rsid w:val="00D121B8"/>
    <w:rsid w:val="00D42B90"/>
    <w:rsid w:val="00D42D82"/>
    <w:rsid w:val="00D42EDE"/>
    <w:rsid w:val="00D44D14"/>
    <w:rsid w:val="00D775BB"/>
    <w:rsid w:val="00DA07FA"/>
    <w:rsid w:val="00DB2462"/>
    <w:rsid w:val="00DB7548"/>
    <w:rsid w:val="00DC1778"/>
    <w:rsid w:val="00DC3394"/>
    <w:rsid w:val="00DD13DC"/>
    <w:rsid w:val="00DF2430"/>
    <w:rsid w:val="00E03497"/>
    <w:rsid w:val="00E26D71"/>
    <w:rsid w:val="00E33896"/>
    <w:rsid w:val="00E52BF1"/>
    <w:rsid w:val="00E648CB"/>
    <w:rsid w:val="00E73CE9"/>
    <w:rsid w:val="00E92DC0"/>
    <w:rsid w:val="00EA1CDE"/>
    <w:rsid w:val="00ED5D9D"/>
    <w:rsid w:val="00EE150B"/>
    <w:rsid w:val="00F1489A"/>
    <w:rsid w:val="00F17402"/>
    <w:rsid w:val="00F31216"/>
    <w:rsid w:val="00F325A9"/>
    <w:rsid w:val="00F45D9B"/>
    <w:rsid w:val="00F6347B"/>
    <w:rsid w:val="00FB5677"/>
    <w:rsid w:val="00FD1E28"/>
    <w:rsid w:val="00FD3670"/>
    <w:rsid w:val="00FE465F"/>
    <w:rsid w:val="00FE6699"/>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phon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9B1"/>
    <w:rPr>
      <w:rFonts w:ascii="Calibri" w:hAnsi="Calibri"/>
      <w:sz w:val="22"/>
      <w:lang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paragraph" w:styleId="Title">
    <w:name w:val="Title"/>
    <w:basedOn w:val="Normal"/>
    <w:link w:val="TitleChar"/>
    <w:uiPriority w:val="10"/>
    <w:qFormat/>
    <w:rsid w:val="002B39B1"/>
    <w:pPr>
      <w:spacing w:after="300"/>
    </w:pPr>
    <w:rPr>
      <w:rFonts w:ascii="Cambria" w:hAnsi="Cambria"/>
      <w:color w:val="17365D"/>
      <w:spacing w:val="5"/>
      <w:sz w:val="52"/>
      <w:szCs w:val="52"/>
      <w:lang w:eastAsia="zh-CN"/>
    </w:rPr>
  </w:style>
  <w:style w:type="character" w:customStyle="1" w:styleId="TitleChar">
    <w:name w:val="Title Char"/>
    <w:basedOn w:val="DefaultParagraphFont"/>
    <w:link w:val="Title"/>
    <w:uiPriority w:val="10"/>
    <w:rsid w:val="002B39B1"/>
    <w:rPr>
      <w:rFonts w:ascii="Cambria" w:hAnsi="Cambria"/>
      <w:color w:val="17365D"/>
      <w:spacing w:val="5"/>
      <w:sz w:val="52"/>
      <w:szCs w:val="52"/>
    </w:rPr>
  </w:style>
  <w:style w:type="paragraph" w:styleId="ListParagraph">
    <w:name w:val="List Paragraph"/>
    <w:basedOn w:val="Normal"/>
    <w:uiPriority w:val="34"/>
    <w:qFormat/>
    <w:rsid w:val="002B39B1"/>
    <w:pPr>
      <w:ind w:left="720"/>
    </w:pPr>
    <w:rPr>
      <w:rFonts w:ascii="Verdana" w:hAnsi="Verdana"/>
      <w:color w:val="003572"/>
      <w:sz w:val="24"/>
      <w:szCs w:val="24"/>
      <w:lang w:eastAsia="zh-CN"/>
    </w:rPr>
  </w:style>
  <w:style w:type="paragraph" w:styleId="Quote">
    <w:name w:val="Quote"/>
    <w:basedOn w:val="Normal"/>
    <w:next w:val="Normal"/>
    <w:link w:val="QuoteChar"/>
    <w:uiPriority w:val="29"/>
    <w:qFormat/>
    <w:rsid w:val="00F325A9"/>
    <w:rPr>
      <w:rFonts w:ascii="Tahoma" w:hAnsi="Tahoma"/>
      <w:i/>
      <w:iCs/>
      <w:color w:val="000000" w:themeColor="text1"/>
    </w:rPr>
  </w:style>
  <w:style w:type="character" w:customStyle="1" w:styleId="QuoteChar">
    <w:name w:val="Quote Char"/>
    <w:basedOn w:val="DefaultParagraphFont"/>
    <w:link w:val="Quote"/>
    <w:uiPriority w:val="29"/>
    <w:rsid w:val="00F325A9"/>
    <w:rPr>
      <w:rFonts w:ascii="Tahoma" w:hAnsi="Tahoma"/>
      <w:i/>
      <w:iCs/>
      <w:color w:val="000000" w:themeColor="text1"/>
      <w:sz w:val="22"/>
      <w:lang w:eastAsia="en-US"/>
    </w:rPr>
  </w:style>
  <w:style w:type="character" w:styleId="Emphasis">
    <w:name w:val="Emphasis"/>
    <w:basedOn w:val="DefaultParagraphFont"/>
    <w:qFormat/>
    <w:rsid w:val="00F325A9"/>
    <w:rPr>
      <w:i/>
      <w:iCs/>
    </w:r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file:///\\giraffe\datassw\phonesystem\" TargetMode="External"/><Relationship Id="rId4" Type="http://schemas.openxmlformats.org/officeDocument/2006/relationships/webSettings" Target="webSettings.xml"/><Relationship Id="rId9" Type="http://schemas.openxmlformats.org/officeDocument/2006/relationships/hyperlink" Target="file:///\\ant\ssw\standardsinteral\developernetworkphon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Brite Cheng</dc:creator>
  <cp:keywords/>
  <dc:description/>
  <cp:lastModifiedBy>Brite Cheng</cp:lastModifiedBy>
  <cp:revision>13</cp:revision>
  <cp:lastPrinted>2003-06-06T06:52:00Z</cp:lastPrinted>
  <dcterms:created xsi:type="dcterms:W3CDTF">2008-07-11T02:57:00Z</dcterms:created>
  <dcterms:modified xsi:type="dcterms:W3CDTF">2008-07-11T07:47:00Z</dcterms:modified>
</cp:coreProperties>
</file>