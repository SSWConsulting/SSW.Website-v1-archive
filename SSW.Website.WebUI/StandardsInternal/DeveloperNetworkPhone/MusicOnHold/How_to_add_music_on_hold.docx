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425F7C" w:rsidP="00275F53">
      <w:pPr>
        <w:pStyle w:val="Heading1"/>
      </w:pPr>
      <w:r>
        <w:t>How to add New Music On Hold</w:t>
      </w:r>
    </w:p>
    <w:sdt>
      <w:sdtPr>
        <w:rPr>
          <w:rFonts w:ascii="Tahoma" w:eastAsia="Times New Roman" w:hAnsi="Tahoma" w:cs="Times New Roman"/>
          <w:b w:val="0"/>
          <w:bCs w:val="0"/>
          <w:color w:val="auto"/>
          <w:sz w:val="22"/>
          <w:szCs w:val="20"/>
          <w:lang w:val="en-AU"/>
        </w:rPr>
        <w:id w:val="6512231"/>
        <w:docPartObj>
          <w:docPartGallery w:val="Table of Contents"/>
          <w:docPartUnique/>
        </w:docPartObj>
      </w:sdtPr>
      <w:sdtContent>
        <w:p w:rsidR="003340D9" w:rsidRDefault="003340D9">
          <w:pPr>
            <w:pStyle w:val="TOCHeading"/>
          </w:pPr>
          <w:r>
            <w:t>Contents</w:t>
          </w:r>
        </w:p>
        <w:p w:rsidR="00425F7C" w:rsidRDefault="00DC1D2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r>
            <w:fldChar w:fldCharType="begin"/>
          </w:r>
          <w:r w:rsidR="003340D9">
            <w:instrText xml:space="preserve"> TOC \o "1-3" \h \z \u </w:instrText>
          </w:r>
          <w:r>
            <w:fldChar w:fldCharType="separate"/>
          </w:r>
          <w:hyperlink w:anchor="_Toc191980159" w:history="1">
            <w:r w:rsidR="00425F7C" w:rsidRPr="000378FB">
              <w:rPr>
                <w:rStyle w:val="Hyperlink"/>
                <w:noProof/>
              </w:rPr>
              <w:t>SSW VOIP Phone Setup</w:t>
            </w:r>
            <w:r w:rsidR="00425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5F7C">
              <w:rPr>
                <w:noProof/>
                <w:webHidden/>
              </w:rPr>
              <w:instrText xml:space="preserve"> PAGEREF _Toc191980159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F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F7C" w:rsidRDefault="00DC1D29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191980160" w:history="1">
            <w:r w:rsidR="00425F7C" w:rsidRPr="000378FB">
              <w:rPr>
                <w:rStyle w:val="Hyperlink"/>
                <w:noProof/>
              </w:rPr>
              <w:t>Prerequisites</w:t>
            </w:r>
            <w:r w:rsidR="00425F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5F7C">
              <w:rPr>
                <w:noProof/>
                <w:webHidden/>
              </w:rPr>
              <w:instrText xml:space="preserve"> PAGEREF _Toc191980160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F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0D9" w:rsidRDefault="00DC1D29">
          <w:r>
            <w:fldChar w:fldCharType="end"/>
          </w:r>
        </w:p>
      </w:sdtContent>
    </w:sdt>
    <w:p w:rsidR="00585627" w:rsidRDefault="00585627" w:rsidP="00CC411B">
      <w:pPr>
        <w:pStyle w:val="Heading2"/>
      </w:pPr>
      <w:bookmarkStart w:id="0" w:name="_Toc191980160"/>
      <w:r>
        <w:t>Prerequisites</w:t>
      </w:r>
      <w:bookmarkEnd w:id="0"/>
    </w:p>
    <w:p w:rsidR="009B13E3" w:rsidRPr="00425F7C" w:rsidRDefault="00425F7C" w:rsidP="009B13E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Music On Hold</w:t>
      </w:r>
      <w:r>
        <w:t xml:space="preserve"> – You must have the music on hold in mp3 format.</w:t>
      </w:r>
    </w:p>
    <w:p w:rsidR="00425F7C" w:rsidRPr="00425F7C" w:rsidRDefault="00425F7C" w:rsidP="009B13E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MP3 Splitter</w:t>
      </w:r>
      <w:r>
        <w:t xml:space="preserve"> – You need to copy to your local machine and install MP3 Splitter from </w:t>
      </w:r>
      <w:hyperlink r:id="rId8" w:history="1">
        <w:r w:rsidRPr="00F708AA">
          <w:rPr>
            <w:rStyle w:val="Hyperlink"/>
            <w:szCs w:val="20"/>
          </w:rPr>
          <w:t>\\bee\SetupFiles\SetupNotMS\SetupProgram\MP3Splitter</w:t>
        </w:r>
      </w:hyperlink>
    </w:p>
    <w:p w:rsidR="00425F7C" w:rsidRDefault="00425F7C" w:rsidP="00425F7C">
      <w:pPr>
        <w:pStyle w:val="Heading2"/>
      </w:pPr>
      <w:r>
        <w:t>Splitting</w:t>
      </w:r>
    </w:p>
    <w:p w:rsidR="00425F7C" w:rsidRDefault="00425F7C" w:rsidP="00425F7C">
      <w:pPr>
        <w:pStyle w:val="ListParagraph"/>
        <w:numPr>
          <w:ilvl w:val="0"/>
          <w:numId w:val="27"/>
        </w:numPr>
      </w:pPr>
      <w:r>
        <w:t>Add source file path in the text box or browse to the file by clicking the folder button next to the text box on the right.</w:t>
      </w:r>
    </w:p>
    <w:p w:rsidR="00425F7C" w:rsidRPr="00425F7C" w:rsidRDefault="00425F7C" w:rsidP="00425F7C"/>
    <w:p w:rsidR="00425F7C" w:rsidRPr="00425F7C" w:rsidRDefault="00DC1D29" w:rsidP="00425F7C">
      <w:r>
        <w:rPr>
          <w:noProof/>
          <w:lang w:eastAsia="en-AU"/>
        </w:rPr>
        <w:pict>
          <v:oval id="_x0000_s2102" style="position:absolute;margin-left:130.15pt;margin-top:31.7pt;width:306.7pt;height:33.65pt;z-index:251658240" filled="f" strokecolor="red" strokeweight="1.5pt"/>
        </w:pict>
      </w:r>
      <w:r w:rsidR="00425F7C">
        <w:rPr>
          <w:noProof/>
          <w:lang w:eastAsia="en-AU"/>
        </w:rPr>
        <w:drawing>
          <wp:inline distT="0" distB="0" distL="0" distR="0">
            <wp:extent cx="5760085" cy="115413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5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01" w:rsidRPr="006E2901" w:rsidRDefault="006E2901" w:rsidP="006E2901">
      <w:pPr>
        <w:rPr>
          <w:b/>
        </w:rPr>
      </w:pPr>
    </w:p>
    <w:p w:rsidR="00946311" w:rsidRDefault="00425F7C" w:rsidP="00425F7C">
      <w:pPr>
        <w:pStyle w:val="ListParagraph"/>
        <w:numPr>
          <w:ilvl w:val="0"/>
          <w:numId w:val="27"/>
        </w:numPr>
        <w:spacing w:after="200" w:line="276" w:lineRule="auto"/>
      </w:pPr>
      <w:r>
        <w:t>Choose a name for the output files. This name will be appended with a number when multiple files are outputted.</w:t>
      </w:r>
    </w:p>
    <w:p w:rsidR="00425F7C" w:rsidRDefault="00DC1D29" w:rsidP="00425F7C">
      <w:pPr>
        <w:spacing w:after="200" w:line="276" w:lineRule="auto"/>
      </w:pPr>
      <w:r>
        <w:rPr>
          <w:noProof/>
          <w:lang w:eastAsia="en-AU"/>
        </w:rPr>
        <w:pict>
          <v:oval id="_x0000_s2103" style="position:absolute;margin-left:122.55pt;margin-top:61.6pt;width:306.7pt;height:33.65pt;z-index:251659264" filled="f" strokecolor="red" strokeweight="1.5pt"/>
        </w:pict>
      </w:r>
      <w:r w:rsidR="00425F7C">
        <w:rPr>
          <w:noProof/>
          <w:lang w:eastAsia="en-AU"/>
        </w:rPr>
        <w:drawing>
          <wp:inline distT="0" distB="0" distL="0" distR="0">
            <wp:extent cx="5760085" cy="115413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5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7C" w:rsidRDefault="00425F7C">
      <w:r>
        <w:br w:type="page"/>
      </w:r>
    </w:p>
    <w:p w:rsidR="00425F7C" w:rsidRDefault="00C97D36" w:rsidP="00425F7C">
      <w:pPr>
        <w:pStyle w:val="ListParagraph"/>
        <w:numPr>
          <w:ilvl w:val="0"/>
          <w:numId w:val="27"/>
        </w:numPr>
        <w:spacing w:after="200" w:line="276" w:lineRule="auto"/>
      </w:pPr>
      <w:r>
        <w:lastRenderedPageBreak/>
        <w:t xml:space="preserve">Choose split into X pieces. Split into </w:t>
      </w:r>
      <w:r w:rsidRPr="00E906F3">
        <w:rPr>
          <w:b/>
        </w:rPr>
        <w:t>10 pieces for every half hour</w:t>
      </w:r>
      <w:r>
        <w:t xml:space="preserve"> of mp3. E.g. 20 pieces for one hour </w:t>
      </w:r>
    </w:p>
    <w:p w:rsidR="00425F7C" w:rsidRDefault="00DC1D29" w:rsidP="00425F7C">
      <w:pPr>
        <w:spacing w:after="200" w:line="276" w:lineRule="auto"/>
      </w:pPr>
      <w:r>
        <w:rPr>
          <w:noProof/>
          <w:lang w:eastAsia="en-AU"/>
        </w:rPr>
        <w:pict>
          <v:oval id="_x0000_s2107" style="position:absolute;margin-left:13.95pt;margin-top:57.45pt;width:160.15pt;height:51.85pt;z-index:251661312" filled="f" strokecolor="red" strokeweight="1.5pt"/>
        </w:pict>
      </w:r>
      <w:r w:rsidR="00C97D36">
        <w:rPr>
          <w:noProof/>
          <w:lang w:eastAsia="en-AU"/>
        </w:rPr>
        <w:drawing>
          <wp:inline distT="0" distB="0" distL="0" distR="0">
            <wp:extent cx="5760085" cy="23436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06" w:rsidRDefault="00296606" w:rsidP="00296606">
      <w:pPr>
        <w:pStyle w:val="ListParagraph"/>
        <w:numPr>
          <w:ilvl w:val="0"/>
          <w:numId w:val="27"/>
        </w:numPr>
        <w:spacing w:after="200" w:line="276" w:lineRule="auto"/>
      </w:pPr>
      <w:r>
        <w:t>Click “Split”</w:t>
      </w:r>
    </w:p>
    <w:p w:rsidR="00296606" w:rsidRDefault="00DC1D29" w:rsidP="00296606">
      <w:pPr>
        <w:spacing w:after="200" w:line="276" w:lineRule="auto"/>
      </w:pPr>
      <w:r>
        <w:rPr>
          <w:noProof/>
          <w:lang w:eastAsia="en-AU"/>
        </w:rPr>
        <w:pict>
          <v:oval id="_x0000_s2108" style="position:absolute;margin-left:198.45pt;margin-top:20.9pt;width:58.55pt;height:55.15pt;z-index:251662336" filled="f" strokecolor="red" strokeweight="1.5pt"/>
        </w:pict>
      </w:r>
      <w:r w:rsidR="00296606">
        <w:rPr>
          <w:noProof/>
          <w:lang w:eastAsia="en-AU"/>
        </w:rPr>
        <w:drawing>
          <wp:inline distT="0" distB="0" distL="0" distR="0">
            <wp:extent cx="5760085" cy="1218304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1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06" w:rsidRDefault="00296606" w:rsidP="00296606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Copy all the output files into </w:t>
      </w:r>
      <w:hyperlink r:id="rId12" w:history="1">
        <w:r w:rsidRPr="00F708AA">
          <w:rPr>
            <w:rStyle w:val="Hyperlink"/>
            <w:szCs w:val="20"/>
          </w:rPr>
          <w:t>\\192.168.1.27\share\var\lib\asterisk\mohmp3</w:t>
        </w:r>
      </w:hyperlink>
    </w:p>
    <w:p w:rsidR="00296606" w:rsidRDefault="00296606" w:rsidP="00296606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Ensure random play is </w:t>
      </w:r>
      <w:r w:rsidRPr="00296606">
        <w:rPr>
          <w:b/>
        </w:rPr>
        <w:t>enabled</w:t>
      </w:r>
      <w:r>
        <w:t xml:space="preserve"> in </w:t>
      </w:r>
      <w:hyperlink r:id="rId13" w:history="1">
        <w:r w:rsidRPr="00F708AA">
          <w:rPr>
            <w:rStyle w:val="Hyperlink"/>
            <w:szCs w:val="20"/>
          </w:rPr>
          <w:t>http://cockatoo/admin/config.php?type=setup&amp;display=music#</w:t>
        </w:r>
      </w:hyperlink>
    </w:p>
    <w:p w:rsidR="003B2225" w:rsidRDefault="003B2225" w:rsidP="003B2225">
      <w:pPr>
        <w:pStyle w:val="ListParagraph"/>
        <w:spacing w:after="200" w:line="276" w:lineRule="auto"/>
      </w:pPr>
    </w:p>
    <w:p w:rsidR="003B2225" w:rsidRDefault="003B2225" w:rsidP="003B2225">
      <w:pPr>
        <w:pStyle w:val="ListParagraph"/>
        <w:spacing w:after="200" w:line="276" w:lineRule="auto"/>
      </w:pPr>
      <w:r>
        <w:t>Username: maint</w:t>
      </w:r>
    </w:p>
    <w:p w:rsidR="003B2225" w:rsidRDefault="003B2225" w:rsidP="003B2225">
      <w:pPr>
        <w:pStyle w:val="ListParagraph"/>
        <w:spacing w:after="200" w:line="276" w:lineRule="auto"/>
      </w:pPr>
      <w:r>
        <w:t>Password: password</w:t>
      </w:r>
    </w:p>
    <w:p w:rsidR="003B2225" w:rsidRDefault="003B2225" w:rsidP="003B2225">
      <w:pPr>
        <w:pStyle w:val="ListParagraph"/>
        <w:spacing w:after="200" w:line="276" w:lineRule="auto"/>
      </w:pPr>
    </w:p>
    <w:p w:rsidR="003B2225" w:rsidRDefault="003B2225" w:rsidP="00A21B1D">
      <w:pPr>
        <w:pStyle w:val="ListParagraph"/>
        <w:spacing w:after="200" w:line="276" w:lineRule="auto"/>
      </w:pPr>
      <w:r>
        <w:t>Note: you may be prompted twice for username/password</w:t>
      </w:r>
    </w:p>
    <w:p w:rsidR="00296606" w:rsidRDefault="00DC1D29" w:rsidP="00296606">
      <w:pPr>
        <w:spacing w:after="200" w:line="276" w:lineRule="auto"/>
        <w:ind w:left="360"/>
      </w:pPr>
      <w:r>
        <w:rPr>
          <w:noProof/>
          <w:lang w:eastAsia="en-AU"/>
        </w:rPr>
        <w:pict>
          <v:oval id="_x0000_s2109" style="position:absolute;left:0;text-align:left;margin-left:68.4pt;margin-top:85.3pt;width:135.6pt;height:29.9pt;z-index:251663360" filled="f" strokecolor="red" strokeweight="1.5pt"/>
        </w:pict>
      </w:r>
      <w:r w:rsidR="00296606">
        <w:rPr>
          <w:noProof/>
          <w:lang w:eastAsia="en-AU"/>
        </w:rPr>
        <w:drawing>
          <wp:inline distT="0" distB="0" distL="0" distR="0">
            <wp:extent cx="4156075" cy="15913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06" w:rsidRPr="0042765F" w:rsidRDefault="00296606" w:rsidP="00296606">
      <w:pPr>
        <w:pStyle w:val="Subtitle"/>
        <w:ind w:firstLine="360"/>
      </w:pPr>
      <w:r>
        <w:t>Note: It should say “Disable Random Play”, this means random is enabled</w:t>
      </w:r>
    </w:p>
    <w:sectPr w:rsidR="00296606" w:rsidRPr="0042765F" w:rsidSect="00F1489A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DBF" w:rsidRDefault="00233DBF">
      <w:r>
        <w:separator/>
      </w:r>
    </w:p>
  </w:endnote>
  <w:endnote w:type="continuationSeparator" w:id="1">
    <w:p w:rsidR="00233DBF" w:rsidRDefault="00233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152887" w:rsidRPr="000F2526">
      <w:trPr>
        <w:trHeight w:hRule="exact" w:val="320"/>
      </w:trPr>
      <w:tc>
        <w:tcPr>
          <w:tcW w:w="3708" w:type="dxa"/>
        </w:tcPr>
        <w:p w:rsidR="00152887" w:rsidRPr="000F2526" w:rsidRDefault="00152887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152887" w:rsidRPr="000F2526" w:rsidRDefault="00DC1D29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152887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152887" w:rsidRPr="000F2526" w:rsidRDefault="00152887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152887" w:rsidRPr="000F2526">
      <w:trPr>
        <w:trHeight w:hRule="exact" w:val="320"/>
      </w:trPr>
      <w:tc>
        <w:tcPr>
          <w:tcW w:w="3708" w:type="dxa"/>
        </w:tcPr>
        <w:p w:rsidR="00152887" w:rsidRPr="000F2526" w:rsidRDefault="00DC1D29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152887" w:rsidRPr="000F2526">
              <w:rPr>
                <w:spacing w:val="0"/>
                <w:szCs w:val="16"/>
              </w:rPr>
              <w:t>info@ssw.com.au</w:t>
            </w:r>
          </w:hyperlink>
          <w:r w:rsidR="00152887" w:rsidRPr="000F2526">
            <w:rPr>
              <w:spacing w:val="0"/>
              <w:szCs w:val="16"/>
            </w:rPr>
            <w:t xml:space="preserve"> </w:t>
          </w:r>
          <w:r w:rsidR="00152887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152887" w:rsidRPr="000F2526" w:rsidRDefault="00152887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152887" w:rsidRPr="000F2526" w:rsidRDefault="00152887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C1D2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C1D29" w:rsidRPr="000F2526">
            <w:rPr>
              <w:spacing w:val="0"/>
              <w:szCs w:val="16"/>
            </w:rPr>
            <w:fldChar w:fldCharType="separate"/>
          </w:r>
          <w:r w:rsidR="00E906F3">
            <w:rPr>
              <w:noProof/>
              <w:spacing w:val="0"/>
              <w:szCs w:val="16"/>
            </w:rPr>
            <w:t>2</w:t>
          </w:r>
          <w:r w:rsidR="00DC1D2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C1D2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C1D29" w:rsidRPr="000F2526">
            <w:rPr>
              <w:spacing w:val="0"/>
              <w:szCs w:val="16"/>
            </w:rPr>
            <w:fldChar w:fldCharType="separate"/>
          </w:r>
          <w:r w:rsidR="00E906F3">
            <w:rPr>
              <w:noProof/>
              <w:spacing w:val="0"/>
              <w:szCs w:val="16"/>
            </w:rPr>
            <w:t>2</w:t>
          </w:r>
          <w:r w:rsidR="00DC1D29" w:rsidRPr="000F2526">
            <w:rPr>
              <w:spacing w:val="0"/>
              <w:szCs w:val="16"/>
            </w:rPr>
            <w:fldChar w:fldCharType="end"/>
          </w:r>
        </w:p>
      </w:tc>
    </w:tr>
  </w:tbl>
  <w:p w:rsidR="00152887" w:rsidRPr="00F1489A" w:rsidRDefault="0015288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152887">
      <w:trPr>
        <w:trHeight w:hRule="exact" w:val="320"/>
      </w:trPr>
      <w:tc>
        <w:tcPr>
          <w:tcW w:w="3708" w:type="dxa"/>
        </w:tcPr>
        <w:p w:rsidR="00152887" w:rsidRPr="000F2526" w:rsidRDefault="00152887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152887" w:rsidRPr="000F2526" w:rsidRDefault="00DC1D29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152887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152887" w:rsidRPr="000F2526" w:rsidRDefault="00152887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152887">
      <w:trPr>
        <w:trHeight w:val="420"/>
      </w:trPr>
      <w:tc>
        <w:tcPr>
          <w:tcW w:w="7668" w:type="dxa"/>
          <w:gridSpan w:val="2"/>
        </w:tcPr>
        <w:p w:rsidR="00152887" w:rsidRPr="000F2526" w:rsidRDefault="00152887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152887" w:rsidRPr="000F2526" w:rsidRDefault="00152887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C1D2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C1D29" w:rsidRPr="000F2526">
            <w:rPr>
              <w:spacing w:val="0"/>
              <w:szCs w:val="16"/>
            </w:rPr>
            <w:fldChar w:fldCharType="separate"/>
          </w:r>
          <w:r w:rsidR="00C97D36">
            <w:rPr>
              <w:noProof/>
              <w:spacing w:val="0"/>
              <w:szCs w:val="16"/>
            </w:rPr>
            <w:t>1</w:t>
          </w:r>
          <w:r w:rsidR="00DC1D2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C1D2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C1D29" w:rsidRPr="000F2526">
            <w:rPr>
              <w:spacing w:val="0"/>
              <w:szCs w:val="16"/>
            </w:rPr>
            <w:fldChar w:fldCharType="separate"/>
          </w:r>
          <w:r w:rsidR="00C97D36">
            <w:rPr>
              <w:noProof/>
              <w:spacing w:val="0"/>
              <w:szCs w:val="16"/>
            </w:rPr>
            <w:t>2</w:t>
          </w:r>
          <w:r w:rsidR="00DC1D29" w:rsidRPr="000F2526">
            <w:rPr>
              <w:spacing w:val="0"/>
              <w:szCs w:val="16"/>
            </w:rPr>
            <w:fldChar w:fldCharType="end"/>
          </w:r>
        </w:p>
      </w:tc>
    </w:tr>
  </w:tbl>
  <w:p w:rsidR="00152887" w:rsidRPr="00AC61FE" w:rsidRDefault="0015288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DBF" w:rsidRDefault="00233DBF">
      <w:r>
        <w:separator/>
      </w:r>
    </w:p>
  </w:footnote>
  <w:footnote w:type="continuationSeparator" w:id="1">
    <w:p w:rsidR="00233DBF" w:rsidRDefault="00233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887" w:rsidRPr="00116723" w:rsidRDefault="00152887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152887">
      <w:tc>
        <w:tcPr>
          <w:tcW w:w="2088" w:type="dxa"/>
          <w:vAlign w:val="center"/>
        </w:tcPr>
        <w:p w:rsidR="00152887" w:rsidRDefault="00152887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152887" w:rsidRDefault="0015288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152887" w:rsidRDefault="0015288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152887" w:rsidRDefault="0015288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152887" w:rsidRDefault="0015288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152887" w:rsidRDefault="0015288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152887" w:rsidRPr="00CE758C" w:rsidRDefault="0015288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152887" w:rsidRDefault="0015288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152887" w:rsidRPr="009614A3" w:rsidRDefault="0015288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152887" w:rsidRDefault="0015288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152887" w:rsidRPr="009614A3" w:rsidRDefault="0015288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>
            <w:t>(</w:t>
          </w:r>
          <w:r w:rsidRPr="009614A3">
            <w:t>+ 61</w:t>
          </w:r>
          <w:r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152887" w:rsidRDefault="0015288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E06EA6"/>
    <w:multiLevelType w:val="hybridMultilevel"/>
    <w:tmpl w:val="417EDE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80168"/>
    <w:multiLevelType w:val="hybridMultilevel"/>
    <w:tmpl w:val="50E4D3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4492D"/>
    <w:multiLevelType w:val="hybridMultilevel"/>
    <w:tmpl w:val="D9927A0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36E51"/>
    <w:multiLevelType w:val="hybridMultilevel"/>
    <w:tmpl w:val="08CE2F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4344B"/>
    <w:multiLevelType w:val="hybridMultilevel"/>
    <w:tmpl w:val="4280BD46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6EC3B61"/>
    <w:multiLevelType w:val="hybridMultilevel"/>
    <w:tmpl w:val="F52881E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C2B71A6"/>
    <w:multiLevelType w:val="hybridMultilevel"/>
    <w:tmpl w:val="58701E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2AE7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E1E30"/>
    <w:multiLevelType w:val="hybridMultilevel"/>
    <w:tmpl w:val="FEACC1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6A451D"/>
    <w:multiLevelType w:val="hybridMultilevel"/>
    <w:tmpl w:val="FCC26400"/>
    <w:lvl w:ilvl="0" w:tplc="D0C004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4277"/>
    <w:multiLevelType w:val="hybridMultilevel"/>
    <w:tmpl w:val="092C4C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4BC6A8B"/>
    <w:multiLevelType w:val="hybridMultilevel"/>
    <w:tmpl w:val="58701E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2AE7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A7AB2"/>
    <w:multiLevelType w:val="hybridMultilevel"/>
    <w:tmpl w:val="D4764DB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CB73B6"/>
    <w:multiLevelType w:val="hybridMultilevel"/>
    <w:tmpl w:val="A678B5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16"/>
  </w:num>
  <w:num w:numId="5">
    <w:abstractNumId w:val="4"/>
  </w:num>
  <w:num w:numId="6">
    <w:abstractNumId w:val="18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3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4"/>
  </w:num>
  <w:num w:numId="17">
    <w:abstractNumId w:val="19"/>
  </w:num>
  <w:num w:numId="18">
    <w:abstractNumId w:val="22"/>
  </w:num>
  <w:num w:numId="19">
    <w:abstractNumId w:val="7"/>
  </w:num>
  <w:num w:numId="20">
    <w:abstractNumId w:val="11"/>
  </w:num>
  <w:num w:numId="21">
    <w:abstractNumId w:val="5"/>
  </w:num>
  <w:num w:numId="22">
    <w:abstractNumId w:val="6"/>
  </w:num>
  <w:num w:numId="23">
    <w:abstractNumId w:val="13"/>
  </w:num>
  <w:num w:numId="24">
    <w:abstractNumId w:val="15"/>
  </w:num>
  <w:num w:numId="25">
    <w:abstractNumId w:val="17"/>
  </w:num>
  <w:num w:numId="26">
    <w:abstractNumId w:val="24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noPunctuationKerning/>
  <w:characterSpacingControl w:val="doNotCompress"/>
  <w:hdrShapeDefaults>
    <o:shapedefaults v:ext="edit" spidmax="2048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9B13E3"/>
    <w:rsid w:val="00000CF6"/>
    <w:rsid w:val="0000139B"/>
    <w:rsid w:val="00005E19"/>
    <w:rsid w:val="000100D0"/>
    <w:rsid w:val="00041C24"/>
    <w:rsid w:val="00054F20"/>
    <w:rsid w:val="00061919"/>
    <w:rsid w:val="000630AB"/>
    <w:rsid w:val="00080837"/>
    <w:rsid w:val="000973CB"/>
    <w:rsid w:val="000D5E7C"/>
    <w:rsid w:val="000E534C"/>
    <w:rsid w:val="000F016D"/>
    <w:rsid w:val="000F2526"/>
    <w:rsid w:val="000F3207"/>
    <w:rsid w:val="00112F96"/>
    <w:rsid w:val="00116723"/>
    <w:rsid w:val="00126CE2"/>
    <w:rsid w:val="0013619D"/>
    <w:rsid w:val="00136CD8"/>
    <w:rsid w:val="00141CFA"/>
    <w:rsid w:val="00142D0C"/>
    <w:rsid w:val="00147A49"/>
    <w:rsid w:val="00152887"/>
    <w:rsid w:val="00160C14"/>
    <w:rsid w:val="00166887"/>
    <w:rsid w:val="001705DC"/>
    <w:rsid w:val="001911BB"/>
    <w:rsid w:val="001C2B40"/>
    <w:rsid w:val="001C555A"/>
    <w:rsid w:val="001D648B"/>
    <w:rsid w:val="001E3B1E"/>
    <w:rsid w:val="001E681F"/>
    <w:rsid w:val="001F2580"/>
    <w:rsid w:val="001F3E15"/>
    <w:rsid w:val="00212456"/>
    <w:rsid w:val="00233DBF"/>
    <w:rsid w:val="00263102"/>
    <w:rsid w:val="00264963"/>
    <w:rsid w:val="002662E2"/>
    <w:rsid w:val="00270EDE"/>
    <w:rsid w:val="002723F8"/>
    <w:rsid w:val="002752C7"/>
    <w:rsid w:val="00275F53"/>
    <w:rsid w:val="00285550"/>
    <w:rsid w:val="00286E1F"/>
    <w:rsid w:val="00293F58"/>
    <w:rsid w:val="00296606"/>
    <w:rsid w:val="002A13E8"/>
    <w:rsid w:val="002C1C42"/>
    <w:rsid w:val="002D04A0"/>
    <w:rsid w:val="002D63C2"/>
    <w:rsid w:val="002E1237"/>
    <w:rsid w:val="00313302"/>
    <w:rsid w:val="00317D35"/>
    <w:rsid w:val="003221C8"/>
    <w:rsid w:val="003340D9"/>
    <w:rsid w:val="0033425E"/>
    <w:rsid w:val="00334F82"/>
    <w:rsid w:val="00335B07"/>
    <w:rsid w:val="00347B16"/>
    <w:rsid w:val="0036464B"/>
    <w:rsid w:val="003870FC"/>
    <w:rsid w:val="00396770"/>
    <w:rsid w:val="003A6BC3"/>
    <w:rsid w:val="003B2225"/>
    <w:rsid w:val="003B29BF"/>
    <w:rsid w:val="003B32CD"/>
    <w:rsid w:val="003F0698"/>
    <w:rsid w:val="00401B3A"/>
    <w:rsid w:val="00420476"/>
    <w:rsid w:val="00425F7C"/>
    <w:rsid w:val="0042765F"/>
    <w:rsid w:val="0043603A"/>
    <w:rsid w:val="00462D6F"/>
    <w:rsid w:val="00485292"/>
    <w:rsid w:val="004935A0"/>
    <w:rsid w:val="00497D9E"/>
    <w:rsid w:val="004A0672"/>
    <w:rsid w:val="004A16E6"/>
    <w:rsid w:val="004A20BE"/>
    <w:rsid w:val="004A6D5D"/>
    <w:rsid w:val="004C182A"/>
    <w:rsid w:val="004D3830"/>
    <w:rsid w:val="004E7E8E"/>
    <w:rsid w:val="00510A4E"/>
    <w:rsid w:val="00522F9E"/>
    <w:rsid w:val="0054207E"/>
    <w:rsid w:val="00551E30"/>
    <w:rsid w:val="00585627"/>
    <w:rsid w:val="005C1BFA"/>
    <w:rsid w:val="006007BC"/>
    <w:rsid w:val="00607BE5"/>
    <w:rsid w:val="00611D6F"/>
    <w:rsid w:val="00625588"/>
    <w:rsid w:val="006255BC"/>
    <w:rsid w:val="006271F9"/>
    <w:rsid w:val="006335C5"/>
    <w:rsid w:val="006434B4"/>
    <w:rsid w:val="00647497"/>
    <w:rsid w:val="00650D43"/>
    <w:rsid w:val="00656B74"/>
    <w:rsid w:val="00677567"/>
    <w:rsid w:val="006855C4"/>
    <w:rsid w:val="00694F42"/>
    <w:rsid w:val="00697567"/>
    <w:rsid w:val="006E2901"/>
    <w:rsid w:val="00716076"/>
    <w:rsid w:val="00727313"/>
    <w:rsid w:val="0073506B"/>
    <w:rsid w:val="00742ABE"/>
    <w:rsid w:val="00746F43"/>
    <w:rsid w:val="00754A83"/>
    <w:rsid w:val="007603A0"/>
    <w:rsid w:val="007737A9"/>
    <w:rsid w:val="007753DD"/>
    <w:rsid w:val="007756BB"/>
    <w:rsid w:val="0077745C"/>
    <w:rsid w:val="007D18E4"/>
    <w:rsid w:val="007D59E8"/>
    <w:rsid w:val="007E1D0E"/>
    <w:rsid w:val="007E69D3"/>
    <w:rsid w:val="00813640"/>
    <w:rsid w:val="00831741"/>
    <w:rsid w:val="008426AE"/>
    <w:rsid w:val="008642AD"/>
    <w:rsid w:val="008651B9"/>
    <w:rsid w:val="00882D80"/>
    <w:rsid w:val="00893DE3"/>
    <w:rsid w:val="008A5A7A"/>
    <w:rsid w:val="00907BF4"/>
    <w:rsid w:val="00915043"/>
    <w:rsid w:val="00946311"/>
    <w:rsid w:val="009614A3"/>
    <w:rsid w:val="00977268"/>
    <w:rsid w:val="009918FB"/>
    <w:rsid w:val="009A7A4F"/>
    <w:rsid w:val="009B13E3"/>
    <w:rsid w:val="009B5807"/>
    <w:rsid w:val="009C498E"/>
    <w:rsid w:val="009E00F8"/>
    <w:rsid w:val="009E7822"/>
    <w:rsid w:val="009E7C39"/>
    <w:rsid w:val="00A010A5"/>
    <w:rsid w:val="00A06097"/>
    <w:rsid w:val="00A06141"/>
    <w:rsid w:val="00A0698D"/>
    <w:rsid w:val="00A21B1D"/>
    <w:rsid w:val="00A413B8"/>
    <w:rsid w:val="00A414A0"/>
    <w:rsid w:val="00A46277"/>
    <w:rsid w:val="00A46F54"/>
    <w:rsid w:val="00A50FE7"/>
    <w:rsid w:val="00A55066"/>
    <w:rsid w:val="00A61932"/>
    <w:rsid w:val="00AA703D"/>
    <w:rsid w:val="00AB215C"/>
    <w:rsid w:val="00AB2B88"/>
    <w:rsid w:val="00AB3C68"/>
    <w:rsid w:val="00AB5699"/>
    <w:rsid w:val="00AC1FFB"/>
    <w:rsid w:val="00AC61FE"/>
    <w:rsid w:val="00AD060E"/>
    <w:rsid w:val="00AD4155"/>
    <w:rsid w:val="00AD6A1C"/>
    <w:rsid w:val="00AE1606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04968"/>
    <w:rsid w:val="00C17900"/>
    <w:rsid w:val="00C2779B"/>
    <w:rsid w:val="00C31115"/>
    <w:rsid w:val="00C343DB"/>
    <w:rsid w:val="00C61CD0"/>
    <w:rsid w:val="00C7174A"/>
    <w:rsid w:val="00C80F6F"/>
    <w:rsid w:val="00C85C1C"/>
    <w:rsid w:val="00C97D36"/>
    <w:rsid w:val="00CA1E84"/>
    <w:rsid w:val="00CA3AC0"/>
    <w:rsid w:val="00CC411B"/>
    <w:rsid w:val="00CE1F14"/>
    <w:rsid w:val="00CE758C"/>
    <w:rsid w:val="00CF3B64"/>
    <w:rsid w:val="00D048F7"/>
    <w:rsid w:val="00D373DE"/>
    <w:rsid w:val="00D42B90"/>
    <w:rsid w:val="00D42D82"/>
    <w:rsid w:val="00D42EDE"/>
    <w:rsid w:val="00D44D14"/>
    <w:rsid w:val="00D576FD"/>
    <w:rsid w:val="00D775BB"/>
    <w:rsid w:val="00D92628"/>
    <w:rsid w:val="00DA07FA"/>
    <w:rsid w:val="00DB2462"/>
    <w:rsid w:val="00DC1778"/>
    <w:rsid w:val="00DC1D29"/>
    <w:rsid w:val="00DC3394"/>
    <w:rsid w:val="00DC7170"/>
    <w:rsid w:val="00DD13DC"/>
    <w:rsid w:val="00DF2430"/>
    <w:rsid w:val="00E03497"/>
    <w:rsid w:val="00E26D71"/>
    <w:rsid w:val="00E32BE7"/>
    <w:rsid w:val="00E33896"/>
    <w:rsid w:val="00E40B4C"/>
    <w:rsid w:val="00E50608"/>
    <w:rsid w:val="00E52BF1"/>
    <w:rsid w:val="00E648CB"/>
    <w:rsid w:val="00E906F3"/>
    <w:rsid w:val="00E922E3"/>
    <w:rsid w:val="00E92BFF"/>
    <w:rsid w:val="00E92DC0"/>
    <w:rsid w:val="00EA1CDE"/>
    <w:rsid w:val="00EA62C2"/>
    <w:rsid w:val="00EB4B83"/>
    <w:rsid w:val="00ED5D9D"/>
    <w:rsid w:val="00EE150B"/>
    <w:rsid w:val="00F1489A"/>
    <w:rsid w:val="00F31216"/>
    <w:rsid w:val="00F54F98"/>
    <w:rsid w:val="00F55083"/>
    <w:rsid w:val="00F6347B"/>
    <w:rsid w:val="00F673E7"/>
    <w:rsid w:val="00FB0B8E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2048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uiPriority w:val="99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856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5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9B13E3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166887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0D9"/>
    <w:pPr>
      <w:pBdr>
        <w:top w:val="none" w:sz="0" w:space="0" w:color="auto"/>
      </w:pBd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3340D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34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340D9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462D6F"/>
    <w:rPr>
      <w:rFonts w:ascii="Verdana" w:hAnsi="Verdana" w:cs="Arial"/>
      <w:bCs/>
      <w:iCs/>
      <w:sz w:val="32"/>
      <w:szCs w:val="32"/>
      <w:shd w:val="clear" w:color="auto" w:fill="E6E6E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2966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66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ee\SetupFiles\SetupNotMS\SetupProgram\MP3Splitter" TargetMode="External"/><Relationship Id="rId13" Type="http://schemas.openxmlformats.org/officeDocument/2006/relationships/hyperlink" Target="http://cockatoo/admin/config.php?type=setup&amp;display=musi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1.27\share\var\lib\asterisk\mohmp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4FB3-AED2-4B0E-A4BA-67A1979A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VarunBalakrishna</dc:creator>
  <cp:lastModifiedBy>VarunBalakrishna</cp:lastModifiedBy>
  <cp:revision>8</cp:revision>
  <cp:lastPrinted>2003-06-06T06:52:00Z</cp:lastPrinted>
  <dcterms:created xsi:type="dcterms:W3CDTF">2008-02-28T05:51:00Z</dcterms:created>
  <dcterms:modified xsi:type="dcterms:W3CDTF">2008-02-28T23:18:00Z</dcterms:modified>
</cp:coreProperties>
</file>