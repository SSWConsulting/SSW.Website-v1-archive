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670" w:type="dxa"/>
        <w:tblInd w:w="93" w:type="dxa"/>
        <w:tblLook w:val="04A0"/>
      </w:tblPr>
      <w:tblGrid>
        <w:gridCol w:w="3276"/>
        <w:gridCol w:w="840"/>
        <w:gridCol w:w="1002"/>
        <w:gridCol w:w="2552"/>
      </w:tblGrid>
      <w:tr w:rsidR="00424DCA" w:rsidRPr="00424DCA" w:rsidTr="00424DCA">
        <w:trPr>
          <w:trHeight w:val="465"/>
        </w:trPr>
        <w:tc>
          <w:tcPr>
            <w:tcW w:w="7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424DCA"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n-US"/>
              </w:rPr>
              <w:t>SSW Chumps: Get Qualified</w:t>
            </w:r>
          </w:p>
        </w:tc>
      </w:tr>
      <w:tr w:rsidR="00424DCA" w:rsidRPr="00424DCA" w:rsidTr="00424DCA">
        <w:trPr>
          <w:trHeight w:val="9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3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b/>
                <w:color w:val="000000"/>
                <w:szCs w:val="22"/>
                <w:lang w:val="en-US"/>
              </w:rPr>
              <w:t>Item: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b/>
                <w:color w:val="000000"/>
                <w:szCs w:val="22"/>
                <w:lang w:val="en-US"/>
              </w:rPr>
              <w:t>Persons: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Sharepoint</w:t>
            </w:r>
            <w:proofErr w:type="spellEnd"/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Marten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Unique World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Jonny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George D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Tim K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DotNetNuke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Peter A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David B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Brite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Reporting Services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Lei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Dan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James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Frank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Evan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DDK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Sergei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Marten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Tim 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TFS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Ryan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Eric 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CRM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James Z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Guy Riddle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Eric P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George D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Dan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Sales Force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Daniel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PerformancePoint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Justin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Cameron 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SSIS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Tim K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Wardy</w:t>
            </w:r>
            <w:proofErr w:type="spellEnd"/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 xml:space="preserve"> IT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Cameron T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Mark 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Sergei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DDK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Frank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OLAP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Sergei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Angry Koala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Dan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Peter Myers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DDK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WCF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Mark 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Chris Auld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Eric 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Michelle LB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WorkFlow</w:t>
            </w:r>
            <w:proofErr w:type="spellEnd"/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Mark 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 xml:space="preserve">Mick </w:t>
            </w:r>
            <w:proofErr w:type="spellStart"/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Badran</w:t>
            </w:r>
            <w:proofErr w:type="spellEnd"/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Justin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Chris Auld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Biz Talk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 xml:space="preserve">Mick </w:t>
            </w:r>
            <w:proofErr w:type="spellStart"/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Badran</w:t>
            </w:r>
            <w:proofErr w:type="spellEnd"/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Unique World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>Blogging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Justin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Paul 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Project Server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Unique World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Silverlight/Streaming Video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Tristan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WPF Data Binding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Jay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Jonny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Eric 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  <w:tr w:rsidR="00424DCA" w:rsidRPr="00424DCA" w:rsidTr="00424DCA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Office Communications Server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Dan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CA" w:rsidRPr="00424DCA" w:rsidRDefault="00424DCA" w:rsidP="00424DCA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24DCA">
              <w:rPr>
                <w:rFonts w:ascii="Calibri" w:hAnsi="Calibri"/>
                <w:color w:val="000000"/>
                <w:szCs w:val="22"/>
                <w:lang w:val="en-US"/>
              </w:rPr>
              <w:t> </w:t>
            </w:r>
          </w:p>
        </w:tc>
      </w:tr>
    </w:tbl>
    <w:p w:rsidR="008A5A7A" w:rsidRPr="00FB5677" w:rsidRDefault="008A5A7A" w:rsidP="00FB5677"/>
    <w:sectPr w:rsidR="008A5A7A" w:rsidRPr="00FB5677" w:rsidSect="00F1489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DCA" w:rsidRDefault="00424DCA">
      <w:r>
        <w:separator/>
      </w:r>
    </w:p>
  </w:endnote>
  <w:endnote w:type="continuationSeparator" w:id="1">
    <w:p w:rsidR="00424DCA" w:rsidRDefault="00424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8E24A3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8E24A3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8E24A3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8E24A3" w:rsidRPr="000F2526">
            <w:rPr>
              <w:spacing w:val="0"/>
              <w:szCs w:val="16"/>
            </w:rPr>
            <w:fldChar w:fldCharType="separate"/>
          </w:r>
          <w:r w:rsidR="00424DCA">
            <w:rPr>
              <w:noProof/>
              <w:spacing w:val="0"/>
              <w:szCs w:val="16"/>
            </w:rPr>
            <w:t>2</w:t>
          </w:r>
          <w:r w:rsidR="008E24A3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8E24A3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8E24A3" w:rsidRPr="000F2526">
            <w:rPr>
              <w:spacing w:val="0"/>
              <w:szCs w:val="16"/>
            </w:rPr>
            <w:fldChar w:fldCharType="separate"/>
          </w:r>
          <w:r w:rsidR="00424DCA">
            <w:rPr>
              <w:noProof/>
              <w:spacing w:val="0"/>
              <w:szCs w:val="16"/>
            </w:rPr>
            <w:t>2</w:t>
          </w:r>
          <w:r w:rsidR="008E24A3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8E24A3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8E24A3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8E24A3" w:rsidRPr="000F2526">
            <w:rPr>
              <w:spacing w:val="0"/>
              <w:szCs w:val="16"/>
            </w:rPr>
            <w:fldChar w:fldCharType="separate"/>
          </w:r>
          <w:r w:rsidR="00424DCA">
            <w:rPr>
              <w:noProof/>
              <w:spacing w:val="0"/>
              <w:szCs w:val="16"/>
            </w:rPr>
            <w:t>1</w:t>
          </w:r>
          <w:r w:rsidR="008E24A3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8E24A3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8E24A3" w:rsidRPr="000F2526">
            <w:rPr>
              <w:spacing w:val="0"/>
              <w:szCs w:val="16"/>
            </w:rPr>
            <w:fldChar w:fldCharType="separate"/>
          </w:r>
          <w:r w:rsidR="00424DCA">
            <w:rPr>
              <w:noProof/>
              <w:spacing w:val="0"/>
              <w:szCs w:val="16"/>
            </w:rPr>
            <w:t>2</w:t>
          </w:r>
          <w:r w:rsidR="008E24A3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DCA" w:rsidRDefault="00424DCA">
      <w:r>
        <w:separator/>
      </w:r>
    </w:p>
  </w:footnote>
  <w:footnote w:type="continuationSeparator" w:id="1">
    <w:p w:rsidR="00424DCA" w:rsidRDefault="00424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E52BF1" w:rsidP="00116723">
    <w:pPr>
      <w:pStyle w:val="Header"/>
    </w:pPr>
    <w:r>
      <w:rPr>
        <w:noProof/>
        <w:lang w:val="en-US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>
      <w:tc>
        <w:tcPr>
          <w:tcW w:w="2088" w:type="dxa"/>
          <w:vAlign w:val="center"/>
        </w:tcPr>
        <w:p w:rsidR="00697567" w:rsidRDefault="00E52BF1" w:rsidP="00CF3B64">
          <w:r>
            <w:rPr>
              <w:noProof/>
              <w:lang w:val="en-US"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Default="00CE758C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CE758C" w:rsidRDefault="00CE758C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697567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697567" w:rsidRPr="009614A3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697567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 w:rsidR="00CE758C"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 w:rsidR="00CE758C"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697567" w:rsidRPr="009614A3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3F58"/>
    <w:rsid w:val="002A13E8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24DCA"/>
    <w:rsid w:val="00485292"/>
    <w:rsid w:val="004A0672"/>
    <w:rsid w:val="004A16E6"/>
    <w:rsid w:val="004A20BE"/>
    <w:rsid w:val="004C182A"/>
    <w:rsid w:val="00510A4E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642AD"/>
    <w:rsid w:val="00882D80"/>
    <w:rsid w:val="008A5A7A"/>
    <w:rsid w:val="008E24A3"/>
    <w:rsid w:val="00907BF4"/>
    <w:rsid w:val="00915043"/>
    <w:rsid w:val="009614A3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775BB"/>
    <w:rsid w:val="00DA07FA"/>
    <w:rsid w:val="00DB2462"/>
    <w:rsid w:val="00DC1778"/>
    <w:rsid w:val="00DC3394"/>
    <w:rsid w:val="00DD13DC"/>
    <w:rsid w:val="00DF2430"/>
    <w:rsid w:val="00E03497"/>
    <w:rsid w:val="00E26D71"/>
    <w:rsid w:val="00E33896"/>
    <w:rsid w:val="00E52BF1"/>
    <w:rsid w:val="00E648CB"/>
    <w:rsid w:val="00E92DC0"/>
    <w:rsid w:val="00EA1CDE"/>
    <w:rsid w:val="00ED5D9D"/>
    <w:rsid w:val="00EE150B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747</Characters>
  <Application>Microsoft Office Word</Application>
  <DocSecurity>0</DocSecurity>
  <Lines>6</Lines>
  <Paragraphs>1</Paragraphs>
  <ScaleCrop>false</ScaleCrop>
  <Company>s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HelenMoore</dc:creator>
  <cp:keywords/>
  <dc:description/>
  <cp:lastModifiedBy>HelenMoore</cp:lastModifiedBy>
  <cp:revision>1</cp:revision>
  <cp:lastPrinted>2003-06-06T06:52:00Z</cp:lastPrinted>
  <dcterms:created xsi:type="dcterms:W3CDTF">2007-10-04T04:02:00Z</dcterms:created>
  <dcterms:modified xsi:type="dcterms:W3CDTF">2007-10-04T04:05:00Z</dcterms:modified>
</cp:coreProperties>
</file>