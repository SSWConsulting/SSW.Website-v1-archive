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7A" w:rsidRDefault="002B5F12" w:rsidP="002B5F12">
      <w:pPr>
        <w:pStyle w:val="Heading1"/>
      </w:pPr>
      <w:r>
        <w:t>How to truncate a large transaction log</w:t>
      </w:r>
    </w:p>
    <w:p w:rsidR="002B5F12" w:rsidRDefault="002B5F12" w:rsidP="00FB5677"/>
    <w:p w:rsidR="002B5F12" w:rsidRDefault="00836417" w:rsidP="00836417">
      <w:pPr>
        <w:pStyle w:val="ListParagraph"/>
        <w:numPr>
          <w:ilvl w:val="0"/>
          <w:numId w:val="16"/>
        </w:numPr>
      </w:pPr>
      <w:r>
        <w:t>Make sure the database’s recovery mode is “simple”</w:t>
      </w:r>
      <w:r w:rsidR="005C4B24">
        <w:t>. In this mode, the transaction log will be truncated after backup.</w:t>
      </w:r>
    </w:p>
    <w:p w:rsidR="005C4B24" w:rsidRDefault="005C4B24" w:rsidP="005C4B24">
      <w:r>
        <w:rPr>
          <w:noProof/>
          <w:lang w:val="en-US" w:eastAsia="zh-CN"/>
        </w:rPr>
        <w:drawing>
          <wp:inline distT="0" distB="0" distL="0" distR="0">
            <wp:extent cx="3962400" cy="16002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24" w:rsidRDefault="005C4B24" w:rsidP="005C4B24"/>
    <w:p w:rsidR="005C4B24" w:rsidRDefault="005C4B24" w:rsidP="005C4B24">
      <w:pPr>
        <w:pStyle w:val="ListParagraph"/>
        <w:numPr>
          <w:ilvl w:val="0"/>
          <w:numId w:val="16"/>
        </w:numPr>
      </w:pPr>
      <w:r>
        <w:t>Adjust the initial size and autogrowth of transaction log and database, to make the file as small as possible</w:t>
      </w:r>
    </w:p>
    <w:p w:rsidR="005C4B24" w:rsidRDefault="005C4B24" w:rsidP="005C4B24">
      <w:r>
        <w:rPr>
          <w:noProof/>
          <w:lang w:val="en-US" w:eastAsia="zh-CN"/>
        </w:rPr>
        <w:drawing>
          <wp:inline distT="0" distB="0" distL="0" distR="0">
            <wp:extent cx="5760085" cy="8218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2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17" w:rsidRDefault="00836417" w:rsidP="00836417">
      <w:pPr>
        <w:pStyle w:val="ListParagraph"/>
      </w:pPr>
    </w:p>
    <w:p w:rsidR="005C4B24" w:rsidRDefault="005C4B24" w:rsidP="005C4B24">
      <w:pPr>
        <w:pStyle w:val="ListParagraph"/>
        <w:numPr>
          <w:ilvl w:val="0"/>
          <w:numId w:val="16"/>
        </w:numPr>
      </w:pPr>
      <w:r>
        <w:t>Do the backup</w:t>
      </w:r>
    </w:p>
    <w:p w:rsidR="005C4B24" w:rsidRPr="00FB5677" w:rsidRDefault="005C4B24" w:rsidP="005C4B24">
      <w:pPr>
        <w:pStyle w:val="ListParagraph"/>
        <w:numPr>
          <w:ilvl w:val="0"/>
          <w:numId w:val="16"/>
        </w:numPr>
      </w:pPr>
      <w:r>
        <w:t xml:space="preserve">Setup a full backup schedule, </w:t>
      </w:r>
      <w:r w:rsidR="00CF33B7">
        <w:t xml:space="preserve">so that the transaction log will be truncated after every backup and its size can be kept small. </w:t>
      </w:r>
    </w:p>
    <w:sectPr w:rsidR="005C4B24" w:rsidRPr="00FB5677" w:rsidSect="00F1489A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8ED" w:rsidRDefault="00D448ED">
      <w:r>
        <w:separator/>
      </w:r>
    </w:p>
  </w:endnote>
  <w:endnote w:type="continuationSeparator" w:id="0">
    <w:p w:rsidR="00D448ED" w:rsidRDefault="00D44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1F6FEF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E50B42" w:rsidRPr="00E50B42">
              <w:rPr>
                <w:noProof/>
                <w:spacing w:val="0"/>
                <w:szCs w:val="16"/>
              </w:rPr>
              <w:t>Document1</w:t>
            </w:r>
          </w:fldSimple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E50B42" w:rsidRPr="00E50B42">
              <w:rPr>
                <w:noProof/>
                <w:spacing w:val="0"/>
                <w:szCs w:val="16"/>
              </w:rPr>
              <w:t>1</w:t>
            </w:r>
          </w:fldSimple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1F6FEF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1F6FEF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1F6FEF" w:rsidRPr="000F2526">
            <w:rPr>
              <w:spacing w:val="0"/>
              <w:szCs w:val="16"/>
            </w:rPr>
            <w:fldChar w:fldCharType="separate"/>
          </w:r>
          <w:r w:rsidR="00FB5677">
            <w:rPr>
              <w:noProof/>
              <w:spacing w:val="0"/>
              <w:szCs w:val="16"/>
            </w:rPr>
            <w:t>2</w:t>
          </w:r>
          <w:r w:rsidR="001F6FEF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1F6FEF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1F6FEF" w:rsidRPr="000F2526">
            <w:rPr>
              <w:spacing w:val="0"/>
              <w:szCs w:val="16"/>
            </w:rPr>
            <w:fldChar w:fldCharType="separate"/>
          </w:r>
          <w:r w:rsidR="00E50B42">
            <w:rPr>
              <w:noProof/>
              <w:spacing w:val="0"/>
              <w:szCs w:val="16"/>
            </w:rPr>
            <w:t>1</w:t>
          </w:r>
          <w:r w:rsidR="001F6FEF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1F6FEF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E50B42" w:rsidRPr="00E50B42">
              <w:rPr>
                <w:noProof/>
                <w:spacing w:val="0"/>
                <w:szCs w:val="16"/>
              </w:rPr>
              <w:t>Document1</w:t>
            </w:r>
          </w:fldSimple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E50B42" w:rsidRPr="00E50B42">
              <w:rPr>
                <w:noProof/>
                <w:spacing w:val="0"/>
                <w:szCs w:val="16"/>
              </w:rPr>
              <w:t>1</w:t>
            </w:r>
          </w:fldSimple>
        </w:p>
      </w:tc>
    </w:tr>
    <w:tr w:rsidR="00CE758C">
      <w:trPr>
        <w:trHeight w:val="420"/>
      </w:trPr>
      <w:tc>
        <w:tcPr>
          <w:tcW w:w="7668" w:type="dxa"/>
          <w:gridSpan w:val="2"/>
        </w:tcPr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CE758C">
            <w:rPr>
              <w:b/>
              <w:spacing w:val="0"/>
              <w:szCs w:val="16"/>
            </w:rPr>
            <w:t>Writing software people understand.</w:t>
          </w:r>
          <w:r w:rsidRPr="00CE758C">
            <w:rPr>
              <w:spacing w:val="0"/>
              <w:szCs w:val="16"/>
            </w:rPr>
            <w:t xml:space="preserve"> Custom database software solutions and downloads in ASP .NET, VB .NET, C#, SQL Server, Exchange Server and Access. </w:t>
          </w:r>
          <w:hyperlink r:id="rId1" w:history="1">
            <w:r w:rsidRPr="00CE758C">
              <w:rPr>
                <w:rStyle w:val="Hyperlink"/>
                <w:spacing w:val="0"/>
                <w:sz w:val="16"/>
                <w:szCs w:val="16"/>
              </w:rPr>
              <w:t>Details on Software Solutions</w:t>
            </w:r>
          </w:hyperlink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1F6FEF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1F6FEF" w:rsidRPr="000F2526">
            <w:rPr>
              <w:spacing w:val="0"/>
              <w:szCs w:val="16"/>
            </w:rPr>
            <w:fldChar w:fldCharType="separate"/>
          </w:r>
          <w:r w:rsidR="00CF33B7">
            <w:rPr>
              <w:noProof/>
              <w:spacing w:val="0"/>
              <w:szCs w:val="16"/>
            </w:rPr>
            <w:t>1</w:t>
          </w:r>
          <w:r w:rsidR="001F6FEF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1F6FEF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1F6FEF" w:rsidRPr="000F2526">
            <w:rPr>
              <w:spacing w:val="0"/>
              <w:szCs w:val="16"/>
            </w:rPr>
            <w:fldChar w:fldCharType="separate"/>
          </w:r>
          <w:r w:rsidR="00CF33B7">
            <w:rPr>
              <w:noProof/>
              <w:spacing w:val="0"/>
              <w:szCs w:val="16"/>
            </w:rPr>
            <w:t>1</w:t>
          </w:r>
          <w:r w:rsidR="001F6FEF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8ED" w:rsidRDefault="00D448ED">
      <w:r>
        <w:separator/>
      </w:r>
    </w:p>
  </w:footnote>
  <w:footnote w:type="continuationSeparator" w:id="0">
    <w:p w:rsidR="00D448ED" w:rsidRDefault="00D448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67" w:rsidRPr="00116723" w:rsidRDefault="00DF230C" w:rsidP="00116723">
    <w:pPr>
      <w:pStyle w:val="Header"/>
    </w:pPr>
    <w:r>
      <w:rPr>
        <w:noProof/>
        <w:lang w:val="en-US" w:eastAsia="zh-CN"/>
      </w:rPr>
      <w:drawing>
        <wp:inline distT="0" distB="0" distL="0" distR="0">
          <wp:extent cx="1000125" cy="781050"/>
          <wp:effectExtent l="19050" t="0" r="9525" b="0"/>
          <wp:docPr id="2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/>
    </w:tblPr>
    <w:tblGrid>
      <w:gridCol w:w="2088"/>
      <w:gridCol w:w="3599"/>
      <w:gridCol w:w="3600"/>
    </w:tblGrid>
    <w:tr w:rsidR="00697567" w:rsidTr="00A1751F">
      <w:tc>
        <w:tcPr>
          <w:tcW w:w="2088" w:type="dxa"/>
          <w:vAlign w:val="center"/>
        </w:tcPr>
        <w:p w:rsidR="00697567" w:rsidRDefault="00DF230C" w:rsidP="00CF3B64">
          <w:r>
            <w:rPr>
              <w:noProof/>
              <w:lang w:val="en-US" w:eastAsia="zh-CN"/>
            </w:rPr>
            <w:drawing>
              <wp:inline distT="0" distB="0" distL="0" distR="0">
                <wp:extent cx="1000125" cy="781050"/>
                <wp:effectExtent l="19050" t="0" r="9525" b="0"/>
                <wp:docPr id="1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Pr="00A1751F" w:rsidRDefault="00CE758C" w:rsidP="00A1751F">
          <w:pPr>
            <w:spacing w:line="271" w:lineRule="auto"/>
            <w:rPr>
              <w:rFonts w:cs="Tahoma"/>
              <w:sz w:val="16"/>
              <w:szCs w:val="16"/>
            </w:rPr>
          </w:pPr>
          <w:r w:rsidRPr="00A1751F">
            <w:rPr>
              <w:rFonts w:cs="Tahoma"/>
              <w:sz w:val="16"/>
              <w:szCs w:val="16"/>
            </w:rPr>
            <w:t>SSW</w:t>
          </w:r>
        </w:p>
        <w:p w:rsidR="00697567" w:rsidRPr="00A1751F" w:rsidRDefault="00697567" w:rsidP="00A1751F">
          <w:pPr>
            <w:spacing w:line="271" w:lineRule="auto"/>
            <w:rPr>
              <w:rFonts w:cs="Tahoma"/>
              <w:sz w:val="16"/>
              <w:szCs w:val="16"/>
            </w:rPr>
          </w:pPr>
          <w:r w:rsidRPr="00A1751F">
            <w:rPr>
              <w:rFonts w:cs="Tahoma"/>
              <w:sz w:val="16"/>
              <w:szCs w:val="16"/>
            </w:rPr>
            <w:t xml:space="preserve">Gateway Court </w:t>
          </w:r>
          <w:smartTag w:uri="urn:schemas-microsoft-com:office:smarttags" w:element="address">
            <w:smartTag w:uri="urn:schemas-microsoft-com:office:smarttags" w:element="Street">
              <w:r w:rsidRPr="00A1751F">
                <w:rPr>
                  <w:rFonts w:cs="Tahoma"/>
                  <w:sz w:val="16"/>
                  <w:szCs w:val="16"/>
                </w:rPr>
                <w:t>Suite</w:t>
              </w:r>
            </w:smartTag>
            <w:r w:rsidRPr="00A1751F">
              <w:rPr>
                <w:rFonts w:cs="Tahoma"/>
                <w:sz w:val="16"/>
                <w:szCs w:val="16"/>
              </w:rPr>
              <w:t xml:space="preserve"> 10</w:t>
            </w:r>
          </w:smartTag>
        </w:p>
        <w:p w:rsidR="00697567" w:rsidRPr="00A1751F" w:rsidRDefault="00697567" w:rsidP="00A1751F">
          <w:pPr>
            <w:spacing w:line="271" w:lineRule="auto"/>
            <w:rPr>
              <w:rFonts w:cs="Tahoma"/>
              <w:sz w:val="16"/>
              <w:szCs w:val="16"/>
            </w:rPr>
          </w:pPr>
          <w:r w:rsidRPr="00A1751F">
            <w:rPr>
              <w:rFonts w:cs="Tahoma"/>
              <w:sz w:val="16"/>
              <w:szCs w:val="16"/>
            </w:rPr>
            <w:t xml:space="preserve">81 – </w:t>
          </w:r>
          <w:smartTag w:uri="urn:schemas-microsoft-com:office:smarttags" w:element="Street">
            <w:smartTag w:uri="urn:schemas-microsoft-com:office:smarttags" w:element="address">
              <w:r w:rsidRPr="00A1751F">
                <w:rPr>
                  <w:rFonts w:cs="Tahoma"/>
                  <w:sz w:val="16"/>
                  <w:szCs w:val="16"/>
                </w:rPr>
                <w:t>91 Military Road</w:t>
              </w:r>
            </w:smartTag>
          </w:smartTag>
          <w:r w:rsidRPr="00A1751F">
            <w:rPr>
              <w:rFonts w:cs="Tahoma"/>
              <w:sz w:val="16"/>
              <w:szCs w:val="16"/>
            </w:rPr>
            <w:t xml:space="preserve"> </w:t>
          </w:r>
        </w:p>
        <w:p w:rsidR="00697567" w:rsidRPr="00A1751F" w:rsidRDefault="00697567" w:rsidP="00A1751F">
          <w:pPr>
            <w:spacing w:line="271" w:lineRule="auto"/>
            <w:rPr>
              <w:rFonts w:cs="Tahoma"/>
              <w:sz w:val="16"/>
              <w:szCs w:val="16"/>
            </w:rPr>
          </w:pPr>
          <w:r w:rsidRPr="00A1751F">
            <w:rPr>
              <w:rFonts w:cs="Tahoma"/>
              <w:sz w:val="16"/>
              <w:szCs w:val="16"/>
            </w:rPr>
            <w:t>Neutral Bay NSW 2089</w:t>
          </w:r>
        </w:p>
        <w:p w:rsidR="00697567" w:rsidRPr="00A1751F" w:rsidRDefault="00697567" w:rsidP="00A1751F">
          <w:pPr>
            <w:spacing w:line="271" w:lineRule="auto"/>
            <w:rPr>
              <w:rFonts w:cs="Tahoma"/>
              <w:sz w:val="16"/>
              <w:szCs w:val="16"/>
            </w:rPr>
          </w:pPr>
          <w:r w:rsidRPr="00A1751F">
            <w:rPr>
              <w:rFonts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CE758C" w:rsidRPr="00A1751F" w:rsidRDefault="00CE758C" w:rsidP="00A1751F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A1751F">
            <w:rPr>
              <w:szCs w:val="16"/>
            </w:rPr>
            <w:t>ABN 21 069 371 900</w:t>
          </w:r>
        </w:p>
        <w:p w:rsidR="00697567" w:rsidRPr="00A1751F" w:rsidRDefault="00697567" w:rsidP="00A1751F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A1751F">
            <w:rPr>
              <w:szCs w:val="16"/>
            </w:rPr>
            <w:t xml:space="preserve">info@ssw.com.au                </w:t>
          </w:r>
        </w:p>
        <w:p w:rsidR="00697567" w:rsidRPr="00A1751F" w:rsidRDefault="00697567" w:rsidP="00A1751F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A1751F">
            <w:rPr>
              <w:szCs w:val="16"/>
            </w:rPr>
            <w:t>www.ssw.com.au</w:t>
          </w:r>
        </w:p>
        <w:p w:rsidR="00697567" w:rsidRPr="00A1751F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A1751F">
            <w:rPr>
              <w:szCs w:val="16"/>
            </w:rPr>
            <w:tab/>
            <w:t xml:space="preserve">Phone </w:t>
          </w:r>
          <w:r w:rsidR="00CE758C" w:rsidRPr="00A1751F">
            <w:rPr>
              <w:szCs w:val="16"/>
            </w:rPr>
            <w:t>(</w:t>
          </w:r>
          <w:r w:rsidRPr="00A1751F">
            <w:rPr>
              <w:szCs w:val="16"/>
            </w:rPr>
            <w:t>+ 61</w:t>
          </w:r>
          <w:r w:rsidR="00CE758C" w:rsidRPr="00A1751F">
            <w:rPr>
              <w:szCs w:val="16"/>
            </w:rPr>
            <w:t>)</w:t>
          </w:r>
          <w:r w:rsidRPr="00A1751F">
            <w:rPr>
              <w:szCs w:val="16"/>
            </w:rPr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A1751F">
              <w:rPr>
                <w:szCs w:val="16"/>
              </w:rPr>
              <w:t xml:space="preserve"> 9953 3000</w:t>
            </w:r>
          </w:smartTag>
          <w:r w:rsidRPr="00A1751F">
            <w:rPr>
              <w:szCs w:val="16"/>
            </w:rPr>
            <w:t xml:space="preserve">  </w:t>
          </w:r>
        </w:p>
        <w:p w:rsidR="00697567" w:rsidRPr="00A1751F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t xml:space="preserve">Fax </w:t>
          </w:r>
          <w:r w:rsidR="00CE758C">
            <w:t>(</w:t>
          </w:r>
          <w:r w:rsidRPr="009614A3">
            <w:t>+ 61</w:t>
          </w:r>
          <w:r w:rsidR="00CE758C">
            <w:t>)</w:t>
          </w:r>
          <w:r w:rsidRPr="009614A3"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9614A3">
              <w:t xml:space="preserve"> 9953 3105</w:t>
            </w:r>
          </w:smartTag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171677"/>
    <w:multiLevelType w:val="hybridMultilevel"/>
    <w:tmpl w:val="7A325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8EE2174"/>
    <w:multiLevelType w:val="hybridMultilevel"/>
    <w:tmpl w:val="F1946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  <w:num w:numId="12">
    <w:abstractNumId w:val="3"/>
  </w:num>
  <w:num w:numId="13">
    <w:abstractNumId w:val="13"/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B5F12"/>
    <w:rsid w:val="0000139B"/>
    <w:rsid w:val="000100D0"/>
    <w:rsid w:val="00041C24"/>
    <w:rsid w:val="00061919"/>
    <w:rsid w:val="00080837"/>
    <w:rsid w:val="000E534C"/>
    <w:rsid w:val="000F016D"/>
    <w:rsid w:val="000F2526"/>
    <w:rsid w:val="00116723"/>
    <w:rsid w:val="0013619D"/>
    <w:rsid w:val="00136CD8"/>
    <w:rsid w:val="00141CFA"/>
    <w:rsid w:val="00147A49"/>
    <w:rsid w:val="00160C14"/>
    <w:rsid w:val="001705DC"/>
    <w:rsid w:val="001C2B40"/>
    <w:rsid w:val="001E3B1E"/>
    <w:rsid w:val="001F2580"/>
    <w:rsid w:val="001F6FEF"/>
    <w:rsid w:val="00212456"/>
    <w:rsid w:val="00263102"/>
    <w:rsid w:val="00264963"/>
    <w:rsid w:val="002662E2"/>
    <w:rsid w:val="002723F8"/>
    <w:rsid w:val="00285550"/>
    <w:rsid w:val="00293F58"/>
    <w:rsid w:val="002A13E8"/>
    <w:rsid w:val="002B5F12"/>
    <w:rsid w:val="002C1C42"/>
    <w:rsid w:val="002D04A0"/>
    <w:rsid w:val="002D63C2"/>
    <w:rsid w:val="002E1237"/>
    <w:rsid w:val="00317D35"/>
    <w:rsid w:val="00334F82"/>
    <w:rsid w:val="0036464B"/>
    <w:rsid w:val="003870FC"/>
    <w:rsid w:val="00396770"/>
    <w:rsid w:val="003B29BF"/>
    <w:rsid w:val="00401B3A"/>
    <w:rsid w:val="00485292"/>
    <w:rsid w:val="004A0672"/>
    <w:rsid w:val="004A16E6"/>
    <w:rsid w:val="004A20BE"/>
    <w:rsid w:val="004C182A"/>
    <w:rsid w:val="004C1888"/>
    <w:rsid w:val="00510A4E"/>
    <w:rsid w:val="005C4B24"/>
    <w:rsid w:val="00611D6F"/>
    <w:rsid w:val="00625588"/>
    <w:rsid w:val="006255BC"/>
    <w:rsid w:val="006434B4"/>
    <w:rsid w:val="00650D43"/>
    <w:rsid w:val="00656B74"/>
    <w:rsid w:val="00677567"/>
    <w:rsid w:val="006855C4"/>
    <w:rsid w:val="00697567"/>
    <w:rsid w:val="00727313"/>
    <w:rsid w:val="0073506B"/>
    <w:rsid w:val="00742ABE"/>
    <w:rsid w:val="00746F43"/>
    <w:rsid w:val="00754A83"/>
    <w:rsid w:val="007603A0"/>
    <w:rsid w:val="007737A9"/>
    <w:rsid w:val="007756BB"/>
    <w:rsid w:val="0077745C"/>
    <w:rsid w:val="007E1D0E"/>
    <w:rsid w:val="00804763"/>
    <w:rsid w:val="00813640"/>
    <w:rsid w:val="00836417"/>
    <w:rsid w:val="008642AD"/>
    <w:rsid w:val="00882D80"/>
    <w:rsid w:val="008A5A7A"/>
    <w:rsid w:val="00907BF4"/>
    <w:rsid w:val="00910931"/>
    <w:rsid w:val="00915043"/>
    <w:rsid w:val="009614A3"/>
    <w:rsid w:val="009B5807"/>
    <w:rsid w:val="009E00F8"/>
    <w:rsid w:val="009E7C39"/>
    <w:rsid w:val="00A06141"/>
    <w:rsid w:val="00A0698D"/>
    <w:rsid w:val="00A1751F"/>
    <w:rsid w:val="00A414A0"/>
    <w:rsid w:val="00A55066"/>
    <w:rsid w:val="00A61932"/>
    <w:rsid w:val="00AA703D"/>
    <w:rsid w:val="00AB215C"/>
    <w:rsid w:val="00AB2B88"/>
    <w:rsid w:val="00AB3C68"/>
    <w:rsid w:val="00AC1FFB"/>
    <w:rsid w:val="00AC61FE"/>
    <w:rsid w:val="00AD6A1C"/>
    <w:rsid w:val="00AE36E0"/>
    <w:rsid w:val="00B14243"/>
    <w:rsid w:val="00B16594"/>
    <w:rsid w:val="00B35384"/>
    <w:rsid w:val="00B405C6"/>
    <w:rsid w:val="00B40CD0"/>
    <w:rsid w:val="00B57963"/>
    <w:rsid w:val="00B918B5"/>
    <w:rsid w:val="00BA6DCD"/>
    <w:rsid w:val="00BB23F5"/>
    <w:rsid w:val="00BE073C"/>
    <w:rsid w:val="00C242C3"/>
    <w:rsid w:val="00C31115"/>
    <w:rsid w:val="00C343DB"/>
    <w:rsid w:val="00C61CD0"/>
    <w:rsid w:val="00C80F6F"/>
    <w:rsid w:val="00C85C1C"/>
    <w:rsid w:val="00CA1E84"/>
    <w:rsid w:val="00CE758C"/>
    <w:rsid w:val="00CF33B7"/>
    <w:rsid w:val="00CF3B64"/>
    <w:rsid w:val="00D048F7"/>
    <w:rsid w:val="00D42B90"/>
    <w:rsid w:val="00D42D82"/>
    <w:rsid w:val="00D42EDE"/>
    <w:rsid w:val="00D448ED"/>
    <w:rsid w:val="00D44D14"/>
    <w:rsid w:val="00D775BB"/>
    <w:rsid w:val="00D7770E"/>
    <w:rsid w:val="00DA07FA"/>
    <w:rsid w:val="00DB0E09"/>
    <w:rsid w:val="00DB2462"/>
    <w:rsid w:val="00DC1778"/>
    <w:rsid w:val="00DC3394"/>
    <w:rsid w:val="00DD13DC"/>
    <w:rsid w:val="00DF230C"/>
    <w:rsid w:val="00DF2430"/>
    <w:rsid w:val="00E03497"/>
    <w:rsid w:val="00E26D71"/>
    <w:rsid w:val="00E33896"/>
    <w:rsid w:val="00E50B42"/>
    <w:rsid w:val="00E52BF1"/>
    <w:rsid w:val="00E648CB"/>
    <w:rsid w:val="00E92DC0"/>
    <w:rsid w:val="00EA1CDE"/>
    <w:rsid w:val="00ED5D9D"/>
    <w:rsid w:val="00EE150B"/>
    <w:rsid w:val="00F1489A"/>
    <w:rsid w:val="00F31216"/>
    <w:rsid w:val="00F6347B"/>
    <w:rsid w:val="00F74B04"/>
    <w:rsid w:val="00FB5677"/>
    <w:rsid w:val="00FD1E28"/>
    <w:rsid w:val="00FE465F"/>
    <w:rsid w:val="00FE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phon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basedOn w:val="DefaultParagraphFont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basedOn w:val="DefaultParagraphFont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F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mpany/SoftwareSolution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SSW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Brite Cheng</dc:creator>
  <cp:keywords/>
  <dc:description/>
  <cp:lastModifiedBy>Brite Cheng</cp:lastModifiedBy>
  <cp:revision>2</cp:revision>
  <cp:lastPrinted>2003-06-06T09:52:00Z</cp:lastPrinted>
  <dcterms:created xsi:type="dcterms:W3CDTF">2009-08-05T08:20:00Z</dcterms:created>
  <dcterms:modified xsi:type="dcterms:W3CDTF">2009-08-05T09:09:00Z</dcterms:modified>
</cp:coreProperties>
</file>